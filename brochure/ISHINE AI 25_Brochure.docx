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jc w:val="center"/>
        <w:rPr>
          <w:b/>
          <w:sz w:val="32"/>
          <w:szCs w:val="32"/>
        </w:rPr>
      </w:pPr>
      <w:r>
        <w:drawing>
          <wp:inline distT="0" distB="0" distL="0" distR="0">
            <wp:extent cx="5731510" cy="690245"/>
            <wp:effectExtent l="0" t="0" r="0" b="0"/>
            <wp:docPr id="1438375367" name="image1.png"/>
            <wp:cNvGraphicFramePr/>
            <a:graphic xmlns:a="http://schemas.openxmlformats.org/drawingml/2006/main">
              <a:graphicData uri="http://schemas.openxmlformats.org/drawingml/2006/picture">
                <pic:pic xmlns:pic="http://schemas.openxmlformats.org/drawingml/2006/picture">
                  <pic:nvPicPr>
                    <pic:cNvPr id="1438375367" name="image1.png"/>
                    <pic:cNvPicPr preferRelativeResize="0"/>
                  </pic:nvPicPr>
                  <pic:blipFill>
                    <a:blip r:embed="rId6"/>
                    <a:srcRect/>
                    <a:stretch>
                      <a:fillRect/>
                    </a:stretch>
                  </pic:blipFill>
                  <pic:spPr>
                    <a:xfrm>
                      <a:off x="0" y="0"/>
                      <a:ext cx="5731510" cy="690720"/>
                    </a:xfrm>
                    <a:prstGeom prst="rect">
                      <a:avLst/>
                    </a:prstGeom>
                  </pic:spPr>
                </pic:pic>
              </a:graphicData>
            </a:graphic>
          </wp:inline>
        </w:drawing>
      </w:r>
    </w:p>
    <w:p w14:paraId="00000002">
      <w:pPr>
        <w:jc w:val="center"/>
        <w:rPr>
          <w:b/>
          <w:sz w:val="40"/>
          <w:szCs w:val="40"/>
        </w:rPr>
      </w:pPr>
    </w:p>
    <w:p w14:paraId="00000003">
      <w:pPr>
        <w:jc w:val="center"/>
        <w:rPr>
          <w:b/>
          <w:sz w:val="40"/>
          <w:szCs w:val="40"/>
        </w:rPr>
      </w:pPr>
      <w:r>
        <w:rPr>
          <w:b/>
          <w:sz w:val="40"/>
          <w:szCs w:val="40"/>
          <w:rtl w:val="0"/>
        </w:rPr>
        <w:t>I</w:t>
      </w:r>
      <w:r>
        <w:rPr>
          <w:sz w:val="32"/>
          <w:szCs w:val="32"/>
          <w:rtl w:val="0"/>
        </w:rPr>
        <w:t xml:space="preserve">nternational </w:t>
      </w:r>
      <w:r>
        <w:rPr>
          <w:b/>
          <w:sz w:val="40"/>
          <w:szCs w:val="40"/>
          <w:rtl w:val="0"/>
        </w:rPr>
        <w:t>S</w:t>
      </w:r>
      <w:r>
        <w:rPr>
          <w:sz w:val="32"/>
          <w:szCs w:val="32"/>
          <w:rtl w:val="0"/>
        </w:rPr>
        <w:t xml:space="preserve">ummit on </w:t>
      </w:r>
      <w:r>
        <w:rPr>
          <w:b/>
          <w:sz w:val="40"/>
          <w:szCs w:val="40"/>
          <w:rtl w:val="0"/>
        </w:rPr>
        <w:t>H</w:t>
      </w:r>
      <w:r>
        <w:rPr>
          <w:sz w:val="32"/>
          <w:szCs w:val="32"/>
          <w:rtl w:val="0"/>
        </w:rPr>
        <w:t xml:space="preserve">olistic </w:t>
      </w:r>
      <w:r>
        <w:rPr>
          <w:sz w:val="40"/>
          <w:szCs w:val="40"/>
          <w:rtl w:val="0"/>
        </w:rPr>
        <w:t>I</w:t>
      </w:r>
      <w:r>
        <w:rPr>
          <w:sz w:val="32"/>
          <w:szCs w:val="32"/>
          <w:rtl w:val="0"/>
        </w:rPr>
        <w:t xml:space="preserve">nnovations for </w:t>
      </w:r>
      <w:r>
        <w:rPr>
          <w:b/>
          <w:sz w:val="40"/>
          <w:szCs w:val="40"/>
          <w:rtl w:val="0"/>
        </w:rPr>
        <w:t>N</w:t>
      </w:r>
      <w:r>
        <w:rPr>
          <w:sz w:val="32"/>
          <w:szCs w:val="32"/>
          <w:rtl w:val="0"/>
        </w:rPr>
        <w:t xml:space="preserve">ations’ </w:t>
      </w:r>
      <w:r>
        <w:rPr>
          <w:b/>
          <w:sz w:val="40"/>
          <w:szCs w:val="40"/>
          <w:rtl w:val="0"/>
        </w:rPr>
        <w:t>E</w:t>
      </w:r>
      <w:r>
        <w:rPr>
          <w:sz w:val="32"/>
          <w:szCs w:val="32"/>
          <w:rtl w:val="0"/>
        </w:rPr>
        <w:t>mpowerment</w:t>
      </w:r>
      <w:r>
        <w:rPr>
          <w:b/>
          <w:sz w:val="32"/>
          <w:szCs w:val="32"/>
          <w:rtl w:val="0"/>
        </w:rPr>
        <w:t xml:space="preserve"> (I-SHINE-2025 AI)</w:t>
      </w:r>
    </w:p>
    <w:p w14:paraId="00000004">
      <w:pPr>
        <w:jc w:val="center"/>
        <w:rPr>
          <w:b/>
          <w:i/>
        </w:rPr>
      </w:pPr>
      <w:r>
        <w:rPr>
          <w:b/>
          <w:i/>
          <w:rtl w:val="0"/>
        </w:rPr>
        <w:t>Theme: Harnessing Artificial Intelligence for Sustainable Growth: Envisioning a Viksit Bharat by 2047</w:t>
      </w:r>
    </w:p>
    <w:p w14:paraId="00000005">
      <w:pPr>
        <w:jc w:val="center"/>
        <w:rPr>
          <w:b/>
          <w:sz w:val="32"/>
          <w:szCs w:val="32"/>
        </w:rPr>
      </w:pPr>
      <w:r>
        <w:drawing>
          <wp:inline distT="0" distB="0" distL="0" distR="0">
            <wp:extent cx="5731510" cy="3181350"/>
            <wp:effectExtent l="0" t="0" r="0" b="0"/>
            <wp:docPr id="1438375368" name="image2.jpg"/>
            <wp:cNvGraphicFramePr/>
            <a:graphic xmlns:a="http://schemas.openxmlformats.org/drawingml/2006/main">
              <a:graphicData uri="http://schemas.openxmlformats.org/drawingml/2006/picture">
                <pic:pic xmlns:pic="http://schemas.openxmlformats.org/drawingml/2006/picture">
                  <pic:nvPicPr>
                    <pic:cNvPr id="1438375368" name="image2.jpg"/>
                    <pic:cNvPicPr preferRelativeResize="0"/>
                  </pic:nvPicPr>
                  <pic:blipFill>
                    <a:blip r:embed="rId7"/>
                    <a:srcRect t="19611"/>
                    <a:stretch>
                      <a:fillRect/>
                    </a:stretch>
                  </pic:blipFill>
                  <pic:spPr>
                    <a:xfrm>
                      <a:off x="0" y="0"/>
                      <a:ext cx="5731510" cy="3181350"/>
                    </a:xfrm>
                    <a:prstGeom prst="rect">
                      <a:avLst/>
                    </a:prstGeom>
                  </pic:spPr>
                </pic:pic>
              </a:graphicData>
            </a:graphic>
          </wp:inline>
        </w:drawing>
      </w:r>
    </w:p>
    <w:p w14:paraId="00000006">
      <w:pPr>
        <w:rPr>
          <w:b/>
          <w:sz w:val="32"/>
          <w:szCs w:val="32"/>
        </w:rPr>
      </w:pPr>
      <w:r>
        <w:rPr>
          <w:b/>
          <w:sz w:val="32"/>
          <w:szCs w:val="32"/>
          <w:rtl w:val="0"/>
        </w:rPr>
        <w:t xml:space="preserve">                                                                                              </w:t>
      </w:r>
    </w:p>
    <w:p w14:paraId="00000007">
      <w:pPr>
        <w:spacing w:after="0" w:line="240" w:lineRule="auto"/>
        <w:jc w:val="center"/>
        <w:rPr>
          <w:b/>
          <w:sz w:val="36"/>
          <w:szCs w:val="36"/>
        </w:rPr>
      </w:pPr>
      <w:r>
        <w:rPr>
          <w:b/>
          <w:sz w:val="36"/>
          <w:szCs w:val="36"/>
          <w:rtl w:val="0"/>
        </w:rPr>
        <w:t>9</w:t>
      </w:r>
      <w:r>
        <w:rPr>
          <w:b/>
          <w:sz w:val="36"/>
          <w:szCs w:val="36"/>
          <w:vertAlign w:val="superscript"/>
          <w:rtl w:val="0"/>
        </w:rPr>
        <w:t>th</w:t>
      </w:r>
      <w:r>
        <w:rPr>
          <w:b/>
          <w:sz w:val="36"/>
          <w:szCs w:val="36"/>
          <w:rtl w:val="0"/>
        </w:rPr>
        <w:t>- 10</w:t>
      </w:r>
      <w:r>
        <w:rPr>
          <w:b/>
          <w:sz w:val="36"/>
          <w:szCs w:val="36"/>
          <w:vertAlign w:val="superscript"/>
          <w:rtl w:val="0"/>
        </w:rPr>
        <w:t>th</w:t>
      </w:r>
      <w:r>
        <w:rPr>
          <w:b/>
          <w:sz w:val="36"/>
          <w:szCs w:val="36"/>
          <w:rtl w:val="0"/>
        </w:rPr>
        <w:t xml:space="preserve">May, 2025 </w:t>
      </w:r>
    </w:p>
    <w:p w14:paraId="00000008">
      <w:pPr>
        <w:spacing w:after="0" w:line="240" w:lineRule="auto"/>
        <w:jc w:val="center"/>
        <w:rPr>
          <w:b/>
          <w:sz w:val="36"/>
          <w:szCs w:val="36"/>
        </w:rPr>
      </w:pPr>
      <w:r>
        <w:rPr>
          <w:b/>
          <w:sz w:val="36"/>
          <w:szCs w:val="36"/>
          <w:rtl w:val="0"/>
        </w:rPr>
        <w:t xml:space="preserve">Conference Venue: C Block, Auditorium </w:t>
      </w:r>
    </w:p>
    <w:p w14:paraId="00000009">
      <w:pPr>
        <w:spacing w:after="0" w:line="240" w:lineRule="auto"/>
        <w:jc w:val="center"/>
        <w:rPr>
          <w:b/>
          <w:sz w:val="36"/>
          <w:szCs w:val="36"/>
        </w:rPr>
      </w:pPr>
      <w:r>
        <w:rPr>
          <w:b/>
          <w:sz w:val="36"/>
          <w:szCs w:val="36"/>
          <w:rtl w:val="0"/>
        </w:rPr>
        <w:t>Conference Mode: Hybrid Mode</w:t>
      </w:r>
    </w:p>
    <w:p w14:paraId="0000000A">
      <w:pPr>
        <w:spacing w:after="0" w:line="240" w:lineRule="auto"/>
        <w:jc w:val="center"/>
        <w:rPr>
          <w:b/>
          <w:sz w:val="28"/>
          <w:szCs w:val="28"/>
        </w:rPr>
      </w:pPr>
    </w:p>
    <w:p w14:paraId="0000000B">
      <w:pPr>
        <w:spacing w:after="0" w:line="240" w:lineRule="auto"/>
        <w:jc w:val="center"/>
        <w:rPr>
          <w:b/>
          <w:sz w:val="32"/>
          <w:szCs w:val="32"/>
        </w:rPr>
      </w:pPr>
      <w:r>
        <w:rPr>
          <w:b/>
          <w:sz w:val="32"/>
          <w:szCs w:val="32"/>
          <w:rtl w:val="0"/>
        </w:rPr>
        <w:t>Organized by</w:t>
      </w:r>
    </w:p>
    <w:p w14:paraId="0000000C">
      <w:pPr>
        <w:spacing w:after="0" w:line="240" w:lineRule="auto"/>
        <w:jc w:val="center"/>
        <w:rPr>
          <w:b/>
          <w:sz w:val="32"/>
          <w:szCs w:val="32"/>
        </w:rPr>
      </w:pPr>
    </w:p>
    <w:p w14:paraId="0000000D">
      <w:pPr>
        <w:spacing w:after="0" w:line="240" w:lineRule="auto"/>
        <w:jc w:val="center"/>
        <w:rPr>
          <w:b/>
          <w:sz w:val="32"/>
          <w:szCs w:val="32"/>
        </w:rPr>
      </w:pPr>
      <w:r>
        <w:rPr>
          <w:b/>
          <w:sz w:val="32"/>
          <w:szCs w:val="32"/>
          <w:rtl w:val="0"/>
        </w:rPr>
        <w:t>Central Academic Clubs,</w:t>
      </w:r>
    </w:p>
    <w:p w14:paraId="0000000E">
      <w:pPr>
        <w:spacing w:after="0" w:line="240" w:lineRule="auto"/>
        <w:jc w:val="center"/>
        <w:rPr>
          <w:b/>
          <w:sz w:val="32"/>
          <w:szCs w:val="32"/>
        </w:rPr>
      </w:pPr>
      <w:r>
        <w:rPr>
          <w:b/>
          <w:sz w:val="32"/>
          <w:szCs w:val="32"/>
          <w:rtl w:val="0"/>
        </w:rPr>
        <w:t>(SGT University)</w:t>
      </w:r>
    </w:p>
    <w:p w14:paraId="0000000F">
      <w:pPr>
        <w:spacing w:after="0" w:line="240" w:lineRule="auto"/>
        <w:jc w:val="center"/>
        <w:rPr>
          <w:b/>
        </w:rPr>
      </w:pPr>
    </w:p>
    <w:p w14:paraId="00000010">
      <w:pPr>
        <w:spacing w:after="0" w:line="240" w:lineRule="auto"/>
        <w:jc w:val="center"/>
        <w:rPr>
          <w:b/>
          <w:sz w:val="32"/>
          <w:szCs w:val="32"/>
        </w:rPr>
      </w:pPr>
    </w:p>
    <w:p w14:paraId="00000011">
      <w:pPr>
        <w:spacing w:after="0" w:line="240" w:lineRule="auto"/>
        <w:jc w:val="center"/>
        <w:rPr>
          <w:b/>
          <w:sz w:val="32"/>
          <w:szCs w:val="32"/>
        </w:rPr>
      </w:pPr>
      <w:r>
        <w:rPr>
          <w:b/>
          <w:sz w:val="32"/>
          <w:szCs w:val="32"/>
          <w:rtl w:val="0"/>
        </w:rPr>
        <w:t>Venue</w:t>
      </w:r>
    </w:p>
    <w:p w14:paraId="00000012">
      <w:pPr>
        <w:tabs>
          <w:tab w:val="left" w:pos="6364"/>
        </w:tabs>
        <w:spacing w:after="0" w:line="360" w:lineRule="auto"/>
        <w:jc w:val="center"/>
        <w:rPr>
          <w:rFonts w:ascii="Times New Roman" w:hAnsi="Times New Roman" w:eastAsia="Times New Roman" w:cs="Times New Roman"/>
        </w:rPr>
      </w:pPr>
      <w:r>
        <w:rPr>
          <w:rFonts w:ascii="Times New Roman" w:hAnsi="Times New Roman" w:eastAsia="Times New Roman" w:cs="Times New Roman"/>
          <w:rtl w:val="0"/>
        </w:rPr>
        <w:t>SGT University, Gurgaon-Badli Road Chandu, Budhera, Gurugram, Haryana 122505</w:t>
      </w:r>
    </w:p>
    <w:p w14:paraId="00000013">
      <w:pPr>
        <w:spacing w:after="0" w:line="360" w:lineRule="auto"/>
        <w:jc w:val="both"/>
        <w:rPr>
          <w:rFonts w:ascii="Times New Roman" w:hAnsi="Times New Roman" w:eastAsia="Times New Roman" w:cs="Times New Roman"/>
          <w:b/>
          <w:color w:val="00204F"/>
          <w:sz w:val="28"/>
          <w:szCs w:val="28"/>
        </w:rPr>
      </w:pPr>
    </w:p>
    <w:p w14:paraId="00000014">
      <w:pPr>
        <w:spacing w:after="0" w:line="360" w:lineRule="auto"/>
        <w:jc w:val="both"/>
        <w:rPr>
          <w:rFonts w:ascii="Times New Roman" w:hAnsi="Times New Roman" w:eastAsia="Times New Roman" w:cs="Times New Roman"/>
          <w:b/>
          <w:color w:val="00204F"/>
          <w:sz w:val="28"/>
          <w:szCs w:val="28"/>
        </w:rPr>
      </w:pPr>
      <w:r>
        <w:rPr>
          <w:rFonts w:ascii="Times New Roman" w:hAnsi="Times New Roman" w:eastAsia="Times New Roman" w:cs="Times New Roman"/>
          <w:b/>
          <w:color w:val="00204F"/>
          <w:sz w:val="28"/>
          <w:szCs w:val="28"/>
          <w:rtl w:val="0"/>
        </w:rPr>
        <w:t>About the SGT University</w:t>
      </w:r>
    </w:p>
    <w:p w14:paraId="00000015">
      <w:pPr>
        <w:spacing w:before="240" w:after="240" w:line="360" w:lineRule="auto"/>
        <w:jc w:val="both"/>
        <w:rPr>
          <w:rFonts w:ascii="Times New Roman" w:hAnsi="Times New Roman" w:eastAsia="Times New Roman" w:cs="Times New Roman"/>
        </w:rPr>
      </w:pPr>
      <w:r>
        <w:rPr>
          <w:rFonts w:ascii="Times New Roman" w:hAnsi="Times New Roman" w:eastAsia="Times New Roman" w:cs="Times New Roman"/>
          <w:rtl w:val="0"/>
        </w:rPr>
        <w:t xml:space="preserve">SGT University is a UGC-recognized institution, established in 2013, that has broad ambitions to promote research, innovation, and multidisciplinary education. Our sizable campus, which is located on the outskirts of Gurgaon, spans more than 70 acres and has every type of resource and infrastructure available to facilitate optimum academic and research output. Our constant push for excellence led to us becoming one of the youngest universities to have received a NAAC A+ accreditation rating. Amongst our expansive range of specialties are our medical programs, taught in sync with SGT Medical College, Hospital &amp; Research Institute, and considered to be some of the best in the country. SGT University offers courses across 18 faculties, including a variety of Undergraduate, postgraduate and PhD programs. </w:t>
      </w:r>
    </w:p>
    <w:p w14:paraId="00000016">
      <w:pPr>
        <w:spacing w:before="240" w:after="240" w:line="360" w:lineRule="auto"/>
        <w:jc w:val="both"/>
        <w:rPr>
          <w:rFonts w:ascii="Times New Roman" w:hAnsi="Times New Roman" w:eastAsia="Times New Roman" w:cs="Times New Roman"/>
        </w:rPr>
      </w:pPr>
      <w:r>
        <w:rPr>
          <w:rFonts w:ascii="Times New Roman" w:hAnsi="Times New Roman" w:eastAsia="Times New Roman" w:cs="Times New Roman"/>
          <w:rtl w:val="0"/>
        </w:rPr>
        <w:t>SGT University scaled horizontally by establishing Centre’s of Excellence like NRSC (National Reference Simulation Centre), CCSP (Centre for Cosmology Science &amp; Popularization), CEAPS (Centre of Excellence for Andragogical and Pedagogical Sciences), and institutionalized CRC (Corporate Resource Centre), EDC (Entrepreneurship Development Centre), ACIC (Atal Community Innovation Centre), IIC (Institution's Innovation Council) - SGTU for focused attention and holistic development of students, faculty members, and Nation. Additionally, it has won a number of honors for its contributions to higher education, including the “Diamond Rating” from QSI- GAUGE and a “Diamond Band”from R world Institutional Ranking in the “Mental Health &amp; Wellbeing” Category.</w:t>
      </w:r>
    </w:p>
    <w:p w14:paraId="00000017">
      <w:pPr>
        <w:spacing w:after="0" w:line="360" w:lineRule="auto"/>
        <w:jc w:val="both"/>
        <w:rPr>
          <w:rFonts w:ascii="Times New Roman" w:hAnsi="Times New Roman" w:eastAsia="Times New Roman" w:cs="Times New Roman"/>
          <w:b/>
          <w:color w:val="00204F"/>
          <w:sz w:val="28"/>
          <w:szCs w:val="28"/>
        </w:rPr>
      </w:pPr>
      <w:bookmarkStart w:id="0" w:name="_heading=h.gjdgxs" w:colFirst="0" w:colLast="0"/>
      <w:bookmarkEnd w:id="0"/>
      <w:r>
        <w:rPr>
          <w:rFonts w:ascii="Times New Roman" w:hAnsi="Times New Roman" w:eastAsia="Times New Roman" w:cs="Times New Roman"/>
          <w:b/>
          <w:color w:val="00204F"/>
          <w:sz w:val="28"/>
          <w:szCs w:val="28"/>
          <w:rtl w:val="0"/>
        </w:rPr>
        <w:t>About the Central Academic Clubs, SGT University</w:t>
      </w:r>
    </w:p>
    <w:p w14:paraId="00000018">
      <w:pPr>
        <w:spacing w:before="140" w:after="240" w:line="360" w:lineRule="auto"/>
        <w:ind w:right="30"/>
        <w:jc w:val="both"/>
        <w:rPr>
          <w:rFonts w:ascii="Times New Roman" w:hAnsi="Times New Roman" w:eastAsia="Times New Roman" w:cs="Times New Roman"/>
        </w:rPr>
      </w:pPr>
      <w:r>
        <w:rPr>
          <w:rFonts w:ascii="Times New Roman" w:hAnsi="Times New Roman" w:eastAsia="Times New Roman" w:cs="Times New Roman"/>
          <w:rtl w:val="0"/>
        </w:rPr>
        <w:t xml:space="preserve">Academics are an integral part of a student's life with an everyday learning experience, whether a graduate, post-graduate, or researcher. Shree Guru Gobind Singh Tricentenary University (SGTU) embarked on to promote academic activities at the campus through Academic Clubs. </w:t>
      </w:r>
      <w:r>
        <w:rPr>
          <w:rFonts w:ascii="Times New Roman" w:hAnsi="Times New Roman" w:eastAsia="Times New Roman" w:cs="Times New Roman"/>
          <w:b/>
          <w:rtl w:val="0"/>
        </w:rPr>
        <w:t>The Central Academic Clubs</w:t>
      </w:r>
      <w:r>
        <w:rPr>
          <w:rFonts w:ascii="Times New Roman" w:hAnsi="Times New Roman" w:eastAsia="Times New Roman" w:cs="Times New Roman"/>
          <w:rtl w:val="0"/>
        </w:rPr>
        <w:t xml:space="preserve"> bring like minded students and teachers together with a common academic area of interest or academic objective, and provide such learning opportunities to students that they can’t acquire in the classroom. These student-driven platforms empower students to organize and participate in diverse academic activities, such as workshops and hands-on sessions. By extending learning beyond the regular curriculum, these clubs aim to enhance professional skills and foster holistic development outside the classroom. </w:t>
      </w:r>
    </w:p>
    <w:p w14:paraId="00000019">
      <w:pPr>
        <w:spacing w:before="140" w:after="240" w:line="360" w:lineRule="auto"/>
        <w:ind w:right="30"/>
        <w:jc w:val="both"/>
        <w:rPr>
          <w:rFonts w:ascii="Times New Roman" w:hAnsi="Times New Roman" w:eastAsia="Times New Roman" w:cs="Times New Roman"/>
        </w:rPr>
      </w:pPr>
      <w:r>
        <w:rPr>
          <w:rFonts w:ascii="Times New Roman" w:hAnsi="Times New Roman" w:eastAsia="Times New Roman" w:cs="Times New Roman"/>
          <w:rtl w:val="0"/>
        </w:rPr>
        <w:t xml:space="preserve">Academic Clubs support innovative ideas of the students by providing them a platform to explore and experiment in any interdisciplinary model – aligned with the National Educational Policy (NEP) 2020. SGTU established Academic Clubs within various faculties and departments starting from the 2019-20 academic session to promote academic engagement.There are "eighty" Academic Clubs, driven by the students, followed by a structured methodology, under the guidance of Advisor(s) and Co-advisor(s), with shared decisions and responsibility. </w:t>
      </w:r>
    </w:p>
    <w:p w14:paraId="0000001A">
      <w:pPr>
        <w:spacing w:before="140" w:after="240" w:line="360" w:lineRule="auto"/>
        <w:ind w:right="30"/>
        <w:jc w:val="both"/>
        <w:rPr>
          <w:rFonts w:ascii="Times New Roman" w:hAnsi="Times New Roman" w:eastAsia="Times New Roman" w:cs="Times New Roman"/>
        </w:rPr>
      </w:pPr>
      <w:r>
        <w:rPr>
          <w:rFonts w:ascii="Times New Roman" w:hAnsi="Times New Roman" w:eastAsia="Times New Roman" w:cs="Times New Roman"/>
          <w:b/>
          <w:rtl w:val="0"/>
        </w:rPr>
        <w:t>Anvaya</w:t>
      </w:r>
      <w:r>
        <w:rPr>
          <w:rFonts w:ascii="Times New Roman" w:hAnsi="Times New Roman" w:eastAsia="Times New Roman" w:cs="Times New Roman"/>
          <w:rtl w:val="0"/>
        </w:rPr>
        <w:t xml:space="preserve"> is the dynamic student body of academic clubs at SGT University. Word </w:t>
      </w:r>
      <w:r>
        <w:rPr>
          <w:rFonts w:ascii="Times New Roman" w:hAnsi="Times New Roman" w:eastAsia="Times New Roman" w:cs="Times New Roman"/>
          <w:b/>
          <w:rtl w:val="0"/>
        </w:rPr>
        <w:t xml:space="preserve">Anvaya </w:t>
      </w:r>
      <w:r>
        <w:rPr>
          <w:rFonts w:ascii="Times New Roman" w:hAnsi="Times New Roman" w:eastAsia="Times New Roman" w:cs="Times New Roman"/>
          <w:rtl w:val="0"/>
        </w:rPr>
        <w:t>is a Sanskrit word that translates to Accordance</w:t>
      </w:r>
      <w:r>
        <w:rPr>
          <w:rFonts w:ascii="Times New Roman" w:hAnsi="Times New Roman" w:eastAsia="Times New Roman" w:cs="Times New Roman"/>
          <w:b/>
          <w:rtl w:val="0"/>
        </w:rPr>
        <w:t xml:space="preserve">. </w:t>
      </w:r>
      <w:r>
        <w:rPr>
          <w:rFonts w:ascii="Times New Roman" w:hAnsi="Times New Roman" w:eastAsia="Times New Roman" w:cs="Times New Roman"/>
          <w:rtl w:val="0"/>
        </w:rPr>
        <w:t xml:space="preserve">Anvaya, as a student academic body, signifies </w:t>
      </w:r>
      <w:r>
        <w:rPr>
          <w:rFonts w:ascii="Times New Roman" w:hAnsi="Times New Roman" w:eastAsia="Times New Roman" w:cs="Times New Roman"/>
          <w:b/>
          <w:rtl w:val="0"/>
        </w:rPr>
        <w:t xml:space="preserve">unity, harmony, and adherence to principles. </w:t>
      </w:r>
      <w:r>
        <w:rPr>
          <w:rFonts w:ascii="Times New Roman" w:hAnsi="Times New Roman" w:eastAsia="Times New Roman" w:cs="Times New Roman"/>
          <w:rtl w:val="0"/>
        </w:rPr>
        <w:t>It was formed on 7 May 2024, entrusted with the exhilarating role of unifying and guiding academic clubs across all 18 faculties. Its mission is to ignite intellectual curiosity and drive innovation, fostering a thriving and collaborative academic ecosystem that inspires students to reach new heights.</w:t>
      </w:r>
    </w:p>
    <w:p w14:paraId="0000001B">
      <w:pPr>
        <w:spacing w:after="0" w:line="240" w:lineRule="auto"/>
        <w:rPr>
          <w:b/>
        </w:rPr>
      </w:pPr>
    </w:p>
    <w:p w14:paraId="0000001C">
      <w:pPr>
        <w:spacing w:line="360" w:lineRule="auto"/>
        <w:jc w:val="both"/>
        <w:rPr>
          <w:rFonts w:ascii="Times New Roman" w:hAnsi="Times New Roman" w:eastAsia="Times New Roman" w:cs="Times New Roman"/>
          <w:b/>
          <w:color w:val="00204F"/>
          <w:sz w:val="36"/>
          <w:szCs w:val="36"/>
        </w:rPr>
      </w:pPr>
      <w:r>
        <w:rPr>
          <w:rFonts w:ascii="Times New Roman" w:hAnsi="Times New Roman" w:eastAsia="Times New Roman" w:cs="Times New Roman"/>
          <w:b/>
          <w:color w:val="00204F"/>
          <w:sz w:val="28"/>
          <w:szCs w:val="28"/>
          <w:rtl w:val="0"/>
        </w:rPr>
        <w:t>About the International Summit on Holistic Innovations for Nations’ Empowerment (I-SHINE 2025 – AI)</w:t>
      </w:r>
    </w:p>
    <w:p w14:paraId="0000001D">
      <w:pPr>
        <w:spacing w:after="280" w:line="360" w:lineRule="auto"/>
        <w:jc w:val="both"/>
        <w:rPr>
          <w:rFonts w:ascii="Times New Roman" w:hAnsi="Times New Roman" w:eastAsia="Times New Roman" w:cs="Times New Roman"/>
        </w:rPr>
      </w:pPr>
      <w:r>
        <w:rPr>
          <w:rFonts w:ascii="Times New Roman" w:hAnsi="Times New Roman" w:eastAsia="Times New Roman" w:cs="Times New Roman"/>
          <w:rtl w:val="0"/>
        </w:rPr>
        <w:t xml:space="preserve">The </w:t>
      </w:r>
      <w:r>
        <w:rPr>
          <w:rFonts w:ascii="Times New Roman" w:hAnsi="Times New Roman" w:eastAsia="Times New Roman" w:cs="Times New Roman"/>
          <w:b/>
          <w:rtl w:val="0"/>
        </w:rPr>
        <w:t>International Summit on Holistic Innovations for Nations’ Empowerment (I-SHINE 2025 – AI)</w:t>
      </w:r>
      <w:r>
        <w:rPr>
          <w:rFonts w:ascii="Times New Roman" w:hAnsi="Times New Roman" w:eastAsia="Times New Roman" w:cs="Times New Roman"/>
          <w:rtl w:val="0"/>
        </w:rPr>
        <w:t xml:space="preserve"> is a pioneering global conference that brings together </w:t>
      </w:r>
      <w:r>
        <w:rPr>
          <w:rFonts w:ascii="Times New Roman" w:hAnsi="Times New Roman" w:eastAsia="Times New Roman" w:cs="Times New Roman"/>
          <w:b/>
          <w:rtl w:val="0"/>
        </w:rPr>
        <w:t>leading researchers, academicians, policymakers, and industry experts</w:t>
      </w:r>
      <w:r>
        <w:rPr>
          <w:rFonts w:ascii="Times New Roman" w:hAnsi="Times New Roman" w:eastAsia="Times New Roman" w:cs="Times New Roman"/>
          <w:rtl w:val="0"/>
        </w:rPr>
        <w:t xml:space="preserve"> to explore the transformative potential of </w:t>
      </w:r>
      <w:r>
        <w:rPr>
          <w:rFonts w:ascii="Times New Roman" w:hAnsi="Times New Roman" w:eastAsia="Times New Roman" w:cs="Times New Roman"/>
          <w:b/>
          <w:rtl w:val="0"/>
        </w:rPr>
        <w:t>Artificial Intelligence (AI) in fostering sustainable and inclusive growth</w:t>
      </w:r>
      <w:r>
        <w:rPr>
          <w:rFonts w:ascii="Times New Roman" w:hAnsi="Times New Roman" w:eastAsia="Times New Roman" w:cs="Times New Roman"/>
          <w:rtl w:val="0"/>
        </w:rPr>
        <w:t xml:space="preserve">. This summit serves as a platform for </w:t>
      </w:r>
      <w:r>
        <w:rPr>
          <w:rFonts w:ascii="Times New Roman" w:hAnsi="Times New Roman" w:eastAsia="Times New Roman" w:cs="Times New Roman"/>
          <w:b/>
          <w:rtl w:val="0"/>
        </w:rPr>
        <w:t>knowledge exchange, interdisciplinary collaboration, and innovation</w:t>
      </w:r>
      <w:r>
        <w:rPr>
          <w:rFonts w:ascii="Times New Roman" w:hAnsi="Times New Roman" w:eastAsia="Times New Roman" w:cs="Times New Roman"/>
          <w:rtl w:val="0"/>
        </w:rPr>
        <w:t xml:space="preserve">, aiming to envision a </w:t>
      </w:r>
      <w:r>
        <w:rPr>
          <w:rFonts w:ascii="Times New Roman" w:hAnsi="Times New Roman" w:eastAsia="Times New Roman" w:cs="Times New Roman"/>
          <w:b/>
          <w:rtl w:val="0"/>
        </w:rPr>
        <w:t>Viksit Bharat by 2047</w:t>
      </w:r>
      <w:r>
        <w:rPr>
          <w:rFonts w:ascii="Times New Roman" w:hAnsi="Times New Roman" w:eastAsia="Times New Roman" w:cs="Times New Roman"/>
          <w:rtl w:val="0"/>
        </w:rPr>
        <w:t xml:space="preserve"> through AI-driven advancements.</w:t>
      </w:r>
    </w:p>
    <w:p w14:paraId="0000001E">
      <w:pPr>
        <w:spacing w:after="0" w:line="360" w:lineRule="auto"/>
        <w:rPr>
          <w:rFonts w:ascii="Times New Roman" w:hAnsi="Times New Roman" w:eastAsia="Times New Roman" w:cs="Times New Roman"/>
          <w:b/>
          <w:color w:val="00204F"/>
          <w:sz w:val="28"/>
          <w:szCs w:val="28"/>
        </w:rPr>
      </w:pPr>
      <w:r>
        <w:rPr>
          <w:rFonts w:ascii="Times New Roman" w:hAnsi="Times New Roman" w:eastAsia="Times New Roman" w:cs="Times New Roman"/>
          <w:b/>
          <w:color w:val="00204F"/>
          <w:sz w:val="28"/>
          <w:szCs w:val="28"/>
          <w:rtl w:val="0"/>
        </w:rPr>
        <w:t>Conference Theme:</w:t>
      </w:r>
    </w:p>
    <w:p w14:paraId="0000001F">
      <w:pPr>
        <w:spacing w:after="280" w:line="360" w:lineRule="auto"/>
        <w:jc w:val="both"/>
        <w:rPr>
          <w:rFonts w:ascii="Times New Roman" w:hAnsi="Times New Roman" w:eastAsia="Times New Roman" w:cs="Times New Roman"/>
        </w:rPr>
      </w:pPr>
      <w:r>
        <w:rPr>
          <w:rFonts w:ascii="Times New Roman" w:hAnsi="Times New Roman" w:eastAsia="Times New Roman" w:cs="Times New Roman"/>
          <w:b/>
          <w:rtl w:val="0"/>
        </w:rPr>
        <w:t>"Harnessing Artificial Intelligence for Sustainable Growth: Envisioning a Viksit Bharat by 2047"</w:t>
      </w:r>
    </w:p>
    <w:p w14:paraId="00000020">
      <w:pPr>
        <w:spacing w:after="280" w:line="360" w:lineRule="auto"/>
        <w:jc w:val="both"/>
        <w:rPr>
          <w:rFonts w:ascii="Times New Roman" w:hAnsi="Times New Roman" w:eastAsia="Times New Roman" w:cs="Times New Roman"/>
        </w:rPr>
      </w:pPr>
      <w:r>
        <w:rPr>
          <w:rFonts w:ascii="Times New Roman" w:hAnsi="Times New Roman" w:eastAsia="Times New Roman" w:cs="Times New Roman"/>
          <w:rtl w:val="0"/>
        </w:rPr>
        <w:t xml:space="preserve">As AI continues to </w:t>
      </w:r>
      <w:r>
        <w:rPr>
          <w:rFonts w:ascii="Times New Roman" w:hAnsi="Times New Roman" w:eastAsia="Times New Roman" w:cs="Times New Roman"/>
          <w:b/>
          <w:rtl w:val="0"/>
        </w:rPr>
        <w:t>reshape industries, revolutionize governance, and enhance quality of life</w:t>
      </w:r>
      <w:r>
        <w:rPr>
          <w:rFonts w:ascii="Times New Roman" w:hAnsi="Times New Roman" w:eastAsia="Times New Roman" w:cs="Times New Roman"/>
          <w:rtl w:val="0"/>
        </w:rPr>
        <w:t xml:space="preserve">, this conference will facilitate discussions on the </w:t>
      </w:r>
      <w:r>
        <w:rPr>
          <w:rFonts w:ascii="Times New Roman" w:hAnsi="Times New Roman" w:eastAsia="Times New Roman" w:cs="Times New Roman"/>
          <w:b/>
          <w:rtl w:val="0"/>
        </w:rPr>
        <w:t>ethical, social, and technological dimensions of AI</w:t>
      </w:r>
      <w:r>
        <w:rPr>
          <w:rFonts w:ascii="Times New Roman" w:hAnsi="Times New Roman" w:eastAsia="Times New Roman" w:cs="Times New Roman"/>
          <w:rtl w:val="0"/>
        </w:rPr>
        <w:t xml:space="preserve"> in achieving national and global sustainability goals.</w:t>
      </w:r>
    </w:p>
    <w:p w14:paraId="00000021">
      <w:pPr>
        <w:spacing w:after="280" w:line="360" w:lineRule="auto"/>
        <w:rPr>
          <w:rFonts w:ascii="Times New Roman" w:hAnsi="Times New Roman" w:eastAsia="Times New Roman" w:cs="Times New Roman"/>
          <w:b/>
          <w:color w:val="00204F"/>
          <w:sz w:val="28"/>
          <w:szCs w:val="28"/>
        </w:rPr>
      </w:pPr>
      <w:r>
        <w:rPr>
          <w:rFonts w:ascii="Times New Roman" w:hAnsi="Times New Roman" w:eastAsia="Times New Roman" w:cs="Times New Roman"/>
          <w:b/>
          <w:color w:val="00204F"/>
          <w:sz w:val="28"/>
          <w:szCs w:val="28"/>
          <w:rtl w:val="0"/>
        </w:rPr>
        <w:t>Conference Objectives:</w:t>
      </w:r>
    </w:p>
    <w:p w14:paraId="00000022">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Foster Interdisciplinary Collaboration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 Bringing together experts from </w:t>
      </w:r>
      <w:r>
        <w:rPr>
          <w:rFonts w:ascii="Times New Roman" w:hAnsi="Times New Roman" w:eastAsia="Times New Roman" w:cs="Times New Roman"/>
          <w:b/>
          <w:i w:val="0"/>
          <w:smallCaps w:val="0"/>
          <w:strike w:val="0"/>
          <w:color w:val="000000"/>
          <w:sz w:val="24"/>
          <w:szCs w:val="24"/>
          <w:u w:val="none"/>
          <w:shd w:val="clear" w:fill="auto"/>
          <w:vertAlign w:val="baseline"/>
          <w:rtl w:val="0"/>
        </w:rPr>
        <w:t>academia, industry, and government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to discuss AI-driven innovations.</w:t>
      </w:r>
    </w:p>
    <w:p w14:paraId="00000023">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Address Global and National Challenges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 Exploring AI applications in </w:t>
      </w:r>
      <w:r>
        <w:rPr>
          <w:rFonts w:ascii="Times New Roman" w:hAnsi="Times New Roman" w:eastAsia="Times New Roman" w:cs="Times New Roman"/>
          <w:b/>
          <w:i w:val="0"/>
          <w:smallCaps w:val="0"/>
          <w:strike w:val="0"/>
          <w:color w:val="000000"/>
          <w:sz w:val="24"/>
          <w:szCs w:val="24"/>
          <w:u w:val="none"/>
          <w:shd w:val="clear" w:fill="auto"/>
          <w:vertAlign w:val="baseline"/>
          <w:rtl w:val="0"/>
        </w:rPr>
        <w:t>healthcare, education, environment, governance, and smart cities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14:paraId="00000024">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Promote Ethical AI Development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 Encouraging responsible AI frameworks to ensure </w:t>
      </w:r>
      <w:r>
        <w:rPr>
          <w:rFonts w:ascii="Times New Roman" w:hAnsi="Times New Roman" w:eastAsia="Times New Roman" w:cs="Times New Roman"/>
          <w:b/>
          <w:i w:val="0"/>
          <w:smallCaps w:val="0"/>
          <w:strike w:val="0"/>
          <w:color w:val="000000"/>
          <w:sz w:val="24"/>
          <w:szCs w:val="24"/>
          <w:u w:val="none"/>
          <w:shd w:val="clear" w:fill="auto"/>
          <w:vertAlign w:val="baseline"/>
          <w:rtl w:val="0"/>
        </w:rPr>
        <w:t>transparency, fairness, and accountability</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14:paraId="00000025">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Showcase Cutting-Edge Research &amp; Innovations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 Providing a platform for </w:t>
      </w:r>
      <w:r>
        <w:rPr>
          <w:rFonts w:ascii="Times New Roman" w:hAnsi="Times New Roman" w:eastAsia="Times New Roman" w:cs="Times New Roman"/>
          <w:b/>
          <w:i w:val="0"/>
          <w:smallCaps w:val="0"/>
          <w:strike w:val="0"/>
          <w:color w:val="000000"/>
          <w:sz w:val="24"/>
          <w:szCs w:val="24"/>
          <w:u w:val="none"/>
          <w:shd w:val="clear" w:fill="auto"/>
          <w:vertAlign w:val="baseline"/>
          <w:rtl w:val="0"/>
        </w:rPr>
        <w:t>original research, case studies, and breakthrough technologies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14:paraId="00000026">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720" w:right="0" w:hanging="360"/>
        <w:jc w:val="left"/>
        <w:rPr>
          <w:rFonts w:ascii="Times New Roman" w:hAnsi="Times New Roman" w:eastAsia="Times New Roman" w:cs="Times New Roman"/>
          <w:b/>
          <w:i w:val="0"/>
          <w:smallCaps w:val="0"/>
          <w:strike w:val="0"/>
          <w:color w:val="00204F"/>
          <w:sz w:val="28"/>
          <w:szCs w:val="28"/>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Bridge Academia and Industry</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 Facilitating partnerships to </w:t>
      </w:r>
      <w:r>
        <w:rPr>
          <w:rFonts w:ascii="Times New Roman" w:hAnsi="Times New Roman" w:eastAsia="Times New Roman" w:cs="Times New Roman"/>
          <w:b/>
          <w:i w:val="0"/>
          <w:smallCaps w:val="0"/>
          <w:strike w:val="0"/>
          <w:color w:val="000000"/>
          <w:sz w:val="24"/>
          <w:szCs w:val="24"/>
          <w:u w:val="none"/>
          <w:shd w:val="clear" w:fill="auto"/>
          <w:vertAlign w:val="baseline"/>
          <w:rtl w:val="0"/>
        </w:rPr>
        <w:t>drive real-world AI implementations for economic and societal progress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14:paraId="00000027">
      <w:pPr>
        <w:spacing w:after="0" w:line="360" w:lineRule="auto"/>
        <w:rPr>
          <w:rFonts w:ascii="Times New Roman" w:hAnsi="Times New Roman" w:eastAsia="Times New Roman" w:cs="Times New Roman"/>
          <w:b/>
          <w:color w:val="00204F"/>
          <w:sz w:val="28"/>
          <w:szCs w:val="28"/>
        </w:rPr>
      </w:pPr>
      <w:r>
        <w:rPr>
          <w:rFonts w:ascii="Times New Roman" w:hAnsi="Times New Roman" w:eastAsia="Times New Roman" w:cs="Times New Roman"/>
          <w:b/>
          <w:color w:val="00204F"/>
          <w:sz w:val="28"/>
          <w:szCs w:val="28"/>
          <w:rtl w:val="0"/>
        </w:rPr>
        <w:t>Conference Tracks and Themes:</w:t>
      </w:r>
    </w:p>
    <w:p w14:paraId="00000028">
      <w:pPr>
        <w:spacing w:after="0" w:line="360" w:lineRule="auto"/>
        <w:jc w:val="both"/>
        <w:rPr>
          <w:rFonts w:ascii="Times New Roman" w:hAnsi="Times New Roman" w:eastAsia="Times New Roman" w:cs="Times New Roman"/>
          <w:b/>
        </w:rPr>
      </w:pPr>
      <w:r>
        <w:rPr>
          <w:rFonts w:ascii="Times New Roman" w:hAnsi="Times New Roman" w:eastAsia="Times New Roman" w:cs="Times New Roman"/>
          <w:b/>
          <w:rtl w:val="0"/>
        </w:rPr>
        <w:t>Track 1: Ethical AI and Governance for Sustainable Growth</w:t>
      </w:r>
    </w:p>
    <w:p w14:paraId="00000029">
      <w:pPr>
        <w:numPr>
          <w:ilvl w:val="0"/>
          <w:numId w:val="2"/>
        </w:numPr>
        <w:spacing w:after="0" w:line="360" w:lineRule="auto"/>
        <w:ind w:left="720" w:hanging="360"/>
        <w:jc w:val="both"/>
        <w:rPr>
          <w:rFonts w:ascii="Times New Roman" w:hAnsi="Times New Roman" w:eastAsia="Times New Roman" w:cs="Times New Roman"/>
        </w:rPr>
      </w:pPr>
      <w:r>
        <w:rPr>
          <w:rFonts w:ascii="Times New Roman" w:hAnsi="Times New Roman" w:eastAsia="Times New Roman" w:cs="Times New Roman"/>
          <w:rtl w:val="0"/>
        </w:rPr>
        <w:t>Development of Ethical Frameworks for Trustworthy AI Systems</w:t>
      </w:r>
    </w:p>
    <w:p w14:paraId="0000002A">
      <w:pPr>
        <w:numPr>
          <w:ilvl w:val="0"/>
          <w:numId w:val="2"/>
        </w:numPr>
        <w:spacing w:after="0" w:line="360" w:lineRule="auto"/>
        <w:ind w:left="720" w:hanging="360"/>
        <w:jc w:val="both"/>
        <w:rPr>
          <w:rFonts w:ascii="Times New Roman" w:hAnsi="Times New Roman" w:eastAsia="Times New Roman" w:cs="Times New Roman"/>
        </w:rPr>
      </w:pPr>
      <w:r>
        <w:rPr>
          <w:rFonts w:ascii="Times New Roman" w:hAnsi="Times New Roman" w:eastAsia="Times New Roman" w:cs="Times New Roman"/>
          <w:rtl w:val="0"/>
        </w:rPr>
        <w:t>Policy Formulation, Regulatory Mechanisms, and Governance Models for AI Deployment</w:t>
      </w:r>
    </w:p>
    <w:p w14:paraId="0000002B">
      <w:pPr>
        <w:numPr>
          <w:ilvl w:val="0"/>
          <w:numId w:val="2"/>
        </w:numPr>
        <w:spacing w:after="0" w:line="360" w:lineRule="auto"/>
        <w:ind w:left="720" w:hanging="360"/>
        <w:jc w:val="both"/>
        <w:rPr>
          <w:rFonts w:ascii="Times New Roman" w:hAnsi="Times New Roman" w:eastAsia="Times New Roman" w:cs="Times New Roman"/>
        </w:rPr>
      </w:pPr>
      <w:r>
        <w:rPr>
          <w:rFonts w:ascii="Times New Roman" w:hAnsi="Times New Roman" w:eastAsia="Times New Roman" w:cs="Times New Roman"/>
          <w:rtl w:val="0"/>
        </w:rPr>
        <w:t>Privacy Preservation, Cybersecurity, and Data Sovereignty in AI Ecosystems</w:t>
      </w:r>
    </w:p>
    <w:p w14:paraId="0000002C">
      <w:pPr>
        <w:numPr>
          <w:ilvl w:val="0"/>
          <w:numId w:val="2"/>
        </w:numPr>
        <w:spacing w:after="0" w:line="360" w:lineRule="auto"/>
        <w:ind w:left="720" w:hanging="360"/>
        <w:jc w:val="both"/>
        <w:rPr>
          <w:rFonts w:ascii="Times New Roman" w:hAnsi="Times New Roman" w:eastAsia="Times New Roman" w:cs="Times New Roman"/>
        </w:rPr>
      </w:pPr>
      <w:r>
        <w:rPr>
          <w:rFonts w:ascii="Times New Roman" w:hAnsi="Times New Roman" w:eastAsia="Times New Roman" w:cs="Times New Roman"/>
          <w:rtl w:val="0"/>
        </w:rPr>
        <w:t>Cross-Disciplinary Approaches to AI Ethics and Responsible Innovation</w:t>
      </w:r>
    </w:p>
    <w:p w14:paraId="0000002D">
      <w:pPr>
        <w:numPr>
          <w:ilvl w:val="0"/>
          <w:numId w:val="2"/>
        </w:numPr>
        <w:spacing w:after="0" w:line="360" w:lineRule="auto"/>
        <w:ind w:left="720" w:hanging="360"/>
        <w:jc w:val="both"/>
        <w:rPr>
          <w:rFonts w:ascii="Times New Roman" w:hAnsi="Times New Roman" w:eastAsia="Times New Roman" w:cs="Times New Roman"/>
        </w:rPr>
      </w:pPr>
      <w:r>
        <w:rPr>
          <w:rFonts w:ascii="Times New Roman" w:hAnsi="Times New Roman" w:eastAsia="Times New Roman" w:cs="Times New Roman"/>
          <w:rtl w:val="0"/>
        </w:rPr>
        <w:t>AI-Driven Justice Systems: Ensuring Fairness, Accountability, and Transparency</w:t>
      </w:r>
    </w:p>
    <w:p w14:paraId="0000002E">
      <w:pPr>
        <w:numPr>
          <w:ilvl w:val="0"/>
          <w:numId w:val="2"/>
        </w:numPr>
        <w:spacing w:after="0" w:line="360" w:lineRule="auto"/>
        <w:ind w:left="720" w:hanging="360"/>
        <w:jc w:val="both"/>
        <w:rPr>
          <w:rFonts w:ascii="Times New Roman" w:hAnsi="Times New Roman" w:eastAsia="Times New Roman" w:cs="Times New Roman"/>
        </w:rPr>
      </w:pPr>
      <w:r>
        <w:rPr>
          <w:rFonts w:ascii="Times New Roman" w:hAnsi="Times New Roman" w:eastAsia="Times New Roman" w:cs="Times New Roman"/>
          <w:rtl w:val="0"/>
        </w:rPr>
        <w:t>Social and Cultural Dynamics of AI Integration in Diverse Societies</w:t>
      </w:r>
    </w:p>
    <w:p w14:paraId="0000002F">
      <w:pPr>
        <w:numPr>
          <w:ilvl w:val="0"/>
          <w:numId w:val="2"/>
        </w:numPr>
        <w:spacing w:after="0" w:line="360" w:lineRule="auto"/>
        <w:ind w:left="720" w:hanging="360"/>
        <w:jc w:val="both"/>
        <w:rPr>
          <w:rFonts w:ascii="Times New Roman" w:hAnsi="Times New Roman" w:eastAsia="Times New Roman" w:cs="Times New Roman"/>
        </w:rPr>
      </w:pPr>
      <w:r>
        <w:rPr>
          <w:rFonts w:ascii="Times New Roman" w:hAnsi="Times New Roman" w:eastAsia="Times New Roman" w:cs="Times New Roman"/>
          <w:rtl w:val="0"/>
        </w:rPr>
        <w:t>Advanced Research Trends in Ethical and Responsible AI</w:t>
      </w:r>
    </w:p>
    <w:p w14:paraId="00000030">
      <w:pPr>
        <w:spacing w:after="0" w:line="360" w:lineRule="auto"/>
        <w:jc w:val="both"/>
        <w:rPr>
          <w:rFonts w:ascii="Times New Roman" w:hAnsi="Times New Roman" w:eastAsia="Times New Roman" w:cs="Times New Roman"/>
          <w:b/>
        </w:rPr>
      </w:pPr>
      <w:r>
        <w:rPr>
          <w:rFonts w:ascii="Times New Roman" w:hAnsi="Times New Roman" w:eastAsia="Times New Roman" w:cs="Times New Roman"/>
          <w:b/>
          <w:rtl w:val="0"/>
        </w:rPr>
        <w:t>Track 2: AI in Healthcare and Biomedical Sciences</w:t>
      </w:r>
    </w:p>
    <w:p w14:paraId="00000031">
      <w:pPr>
        <w:numPr>
          <w:ilvl w:val="0"/>
          <w:numId w:val="3"/>
        </w:numPr>
        <w:spacing w:after="0" w:line="360" w:lineRule="auto"/>
        <w:ind w:left="720" w:hanging="360"/>
        <w:jc w:val="both"/>
        <w:rPr>
          <w:rFonts w:ascii="Times New Roman" w:hAnsi="Times New Roman" w:eastAsia="Times New Roman" w:cs="Times New Roman"/>
        </w:rPr>
      </w:pPr>
      <w:r>
        <w:rPr>
          <w:rFonts w:ascii="Times New Roman" w:hAnsi="Times New Roman" w:eastAsia="Times New Roman" w:cs="Times New Roman"/>
          <w:rtl w:val="0"/>
        </w:rPr>
        <w:t>AI-Driven Innovations in Diagnostics, Early Detection, and Precision Medicine</w:t>
      </w:r>
    </w:p>
    <w:p w14:paraId="00000032">
      <w:pPr>
        <w:numPr>
          <w:ilvl w:val="0"/>
          <w:numId w:val="3"/>
        </w:numPr>
        <w:spacing w:after="0" w:line="360" w:lineRule="auto"/>
        <w:ind w:left="720" w:hanging="360"/>
        <w:jc w:val="both"/>
        <w:rPr>
          <w:rFonts w:ascii="Times New Roman" w:hAnsi="Times New Roman" w:eastAsia="Times New Roman" w:cs="Times New Roman"/>
        </w:rPr>
      </w:pPr>
      <w:r>
        <w:rPr>
          <w:rFonts w:ascii="Times New Roman" w:hAnsi="Times New Roman" w:eastAsia="Times New Roman" w:cs="Times New Roman"/>
          <w:rtl w:val="0"/>
        </w:rPr>
        <w:t>AI in Computational Biology and Personalized Therapeutics</w:t>
      </w:r>
    </w:p>
    <w:p w14:paraId="00000033">
      <w:pPr>
        <w:numPr>
          <w:ilvl w:val="0"/>
          <w:numId w:val="3"/>
        </w:numPr>
        <w:spacing w:after="0" w:line="360" w:lineRule="auto"/>
        <w:ind w:left="720" w:hanging="360"/>
        <w:jc w:val="both"/>
        <w:rPr>
          <w:rFonts w:ascii="Times New Roman" w:hAnsi="Times New Roman" w:eastAsia="Times New Roman" w:cs="Times New Roman"/>
        </w:rPr>
      </w:pPr>
      <w:r>
        <w:rPr>
          <w:rFonts w:ascii="Times New Roman" w:hAnsi="Times New Roman" w:eastAsia="Times New Roman" w:cs="Times New Roman"/>
          <w:rtl w:val="0"/>
        </w:rPr>
        <w:t>Automation in Healthcare Systems: Smart Hospitals and Robotics</w:t>
      </w:r>
    </w:p>
    <w:p w14:paraId="00000034">
      <w:pPr>
        <w:numPr>
          <w:ilvl w:val="0"/>
          <w:numId w:val="3"/>
        </w:numPr>
        <w:spacing w:after="0" w:line="360" w:lineRule="auto"/>
        <w:ind w:left="720" w:hanging="360"/>
        <w:jc w:val="both"/>
        <w:rPr>
          <w:rFonts w:ascii="Times New Roman" w:hAnsi="Times New Roman" w:eastAsia="Times New Roman" w:cs="Times New Roman"/>
        </w:rPr>
      </w:pPr>
      <w:r>
        <w:rPr>
          <w:rFonts w:ascii="Times New Roman" w:hAnsi="Times New Roman" w:eastAsia="Times New Roman" w:cs="Times New Roman"/>
          <w:rtl w:val="0"/>
        </w:rPr>
        <w:t>AI Applications in Public Health, Epidemiology, and Global Health Initiatives</w:t>
      </w:r>
    </w:p>
    <w:p w14:paraId="00000035">
      <w:pPr>
        <w:numPr>
          <w:ilvl w:val="0"/>
          <w:numId w:val="3"/>
        </w:numPr>
        <w:spacing w:after="0" w:line="360" w:lineRule="auto"/>
        <w:ind w:left="720" w:hanging="360"/>
        <w:jc w:val="both"/>
        <w:rPr>
          <w:rFonts w:ascii="Times New Roman" w:hAnsi="Times New Roman" w:eastAsia="Times New Roman" w:cs="Times New Roman"/>
        </w:rPr>
      </w:pPr>
      <w:r>
        <w:rPr>
          <w:rFonts w:ascii="Times New Roman" w:hAnsi="Times New Roman" w:eastAsia="Times New Roman" w:cs="Times New Roman"/>
          <w:rtl w:val="0"/>
        </w:rPr>
        <w:t>AI in Mental Health Monitoring, Intervention, and Personalized Well-being</w:t>
      </w:r>
    </w:p>
    <w:p w14:paraId="00000036">
      <w:pPr>
        <w:numPr>
          <w:ilvl w:val="0"/>
          <w:numId w:val="3"/>
        </w:numPr>
        <w:spacing w:after="0" w:line="360" w:lineRule="auto"/>
        <w:ind w:left="720" w:hanging="360"/>
        <w:jc w:val="both"/>
        <w:rPr>
          <w:rFonts w:ascii="Times New Roman" w:hAnsi="Times New Roman" w:eastAsia="Times New Roman" w:cs="Times New Roman"/>
        </w:rPr>
      </w:pPr>
      <w:r>
        <w:rPr>
          <w:rFonts w:ascii="Times New Roman" w:hAnsi="Times New Roman" w:eastAsia="Times New Roman" w:cs="Times New Roman"/>
          <w:rtl w:val="0"/>
        </w:rPr>
        <w:t>Ethical Considerations and Regulatory Challenges in AI-Powered Healthcare</w:t>
      </w:r>
    </w:p>
    <w:p w14:paraId="00000037">
      <w:pPr>
        <w:numPr>
          <w:ilvl w:val="0"/>
          <w:numId w:val="3"/>
        </w:numPr>
        <w:spacing w:after="0" w:line="360" w:lineRule="auto"/>
        <w:ind w:left="720" w:hanging="360"/>
        <w:jc w:val="both"/>
        <w:rPr>
          <w:rFonts w:ascii="Times New Roman" w:hAnsi="Times New Roman" w:eastAsia="Times New Roman" w:cs="Times New Roman"/>
        </w:rPr>
      </w:pPr>
      <w:r>
        <w:rPr>
          <w:rFonts w:ascii="Times New Roman" w:hAnsi="Times New Roman" w:eastAsia="Times New Roman" w:cs="Times New Roman"/>
          <w:rtl w:val="0"/>
        </w:rPr>
        <w:t>AI Integration in Allied Health Sciences, Complementary Medicine, and Wellness</w:t>
      </w:r>
    </w:p>
    <w:p w14:paraId="00000038">
      <w:pPr>
        <w:numPr>
          <w:ilvl w:val="0"/>
          <w:numId w:val="3"/>
        </w:numPr>
        <w:spacing w:after="0" w:line="360" w:lineRule="auto"/>
        <w:ind w:left="720" w:hanging="360"/>
        <w:jc w:val="both"/>
        <w:rPr>
          <w:rFonts w:ascii="Times New Roman" w:hAnsi="Times New Roman" w:eastAsia="Times New Roman" w:cs="Times New Roman"/>
        </w:rPr>
      </w:pPr>
      <w:r>
        <w:rPr>
          <w:rFonts w:ascii="Times New Roman" w:hAnsi="Times New Roman" w:eastAsia="Times New Roman" w:cs="Times New Roman"/>
          <w:rtl w:val="0"/>
        </w:rPr>
        <w:t>Advancing Forensic and Biomedical Sciences Through AI Solutions</w:t>
      </w:r>
    </w:p>
    <w:p w14:paraId="00000039">
      <w:pPr>
        <w:numPr>
          <w:ilvl w:val="0"/>
          <w:numId w:val="3"/>
        </w:numPr>
        <w:spacing w:after="0" w:line="360" w:lineRule="auto"/>
        <w:ind w:left="720" w:hanging="360"/>
        <w:jc w:val="both"/>
        <w:rPr>
          <w:rFonts w:ascii="Times New Roman" w:hAnsi="Times New Roman" w:eastAsia="Times New Roman" w:cs="Times New Roman"/>
        </w:rPr>
      </w:pPr>
      <w:r>
        <w:rPr>
          <w:rFonts w:ascii="Times New Roman" w:hAnsi="Times New Roman" w:eastAsia="Times New Roman" w:cs="Times New Roman"/>
          <w:rtl w:val="0"/>
        </w:rPr>
        <w:t xml:space="preserve">AI in Ayurveda, Naturopathy and Yogic Sciences. </w:t>
      </w:r>
    </w:p>
    <w:p w14:paraId="0000003A">
      <w:pPr>
        <w:spacing w:after="0" w:line="360" w:lineRule="auto"/>
        <w:jc w:val="both"/>
        <w:rPr>
          <w:rFonts w:ascii="Times New Roman" w:hAnsi="Times New Roman" w:eastAsia="Times New Roman" w:cs="Times New Roman"/>
          <w:b/>
        </w:rPr>
      </w:pPr>
    </w:p>
    <w:p w14:paraId="0000003B">
      <w:pPr>
        <w:spacing w:after="0" w:line="360" w:lineRule="auto"/>
        <w:jc w:val="both"/>
        <w:rPr>
          <w:rFonts w:ascii="Times New Roman" w:hAnsi="Times New Roman" w:eastAsia="Times New Roman" w:cs="Times New Roman"/>
          <w:b/>
        </w:rPr>
      </w:pPr>
      <w:r>
        <w:rPr>
          <w:rFonts w:ascii="Times New Roman" w:hAnsi="Times New Roman" w:eastAsia="Times New Roman" w:cs="Times New Roman"/>
          <w:b/>
          <w:rtl w:val="0"/>
        </w:rPr>
        <w:t>Track 3: AI for Environmental Sustainability and Agricultural Innovation</w:t>
      </w:r>
    </w:p>
    <w:p w14:paraId="0000003C">
      <w:pPr>
        <w:numPr>
          <w:ilvl w:val="0"/>
          <w:numId w:val="4"/>
        </w:numPr>
        <w:spacing w:after="0" w:line="360" w:lineRule="auto"/>
        <w:ind w:left="720" w:hanging="360"/>
        <w:jc w:val="both"/>
        <w:rPr>
          <w:rFonts w:ascii="Times New Roman" w:hAnsi="Times New Roman" w:eastAsia="Times New Roman" w:cs="Times New Roman"/>
        </w:rPr>
      </w:pPr>
      <w:r>
        <w:rPr>
          <w:rFonts w:ascii="Times New Roman" w:hAnsi="Times New Roman" w:eastAsia="Times New Roman" w:cs="Times New Roman"/>
          <w:rtl w:val="0"/>
        </w:rPr>
        <w:t>AI Technologies for Climate Modeling, Carbon Tracking, and Resilience Building</w:t>
      </w:r>
    </w:p>
    <w:p w14:paraId="0000003D">
      <w:pPr>
        <w:numPr>
          <w:ilvl w:val="0"/>
          <w:numId w:val="4"/>
        </w:numPr>
        <w:spacing w:after="0" w:line="360" w:lineRule="auto"/>
        <w:ind w:left="720" w:hanging="360"/>
        <w:jc w:val="both"/>
        <w:rPr>
          <w:rFonts w:ascii="Times New Roman" w:hAnsi="Times New Roman" w:eastAsia="Times New Roman" w:cs="Times New Roman"/>
        </w:rPr>
      </w:pPr>
      <w:r>
        <w:rPr>
          <w:rFonts w:ascii="Times New Roman" w:hAnsi="Times New Roman" w:eastAsia="Times New Roman" w:cs="Times New Roman"/>
          <w:rtl w:val="0"/>
        </w:rPr>
        <w:t>Precision Agriculture: AI-Enhanced Soil Health Monitoring, Crop Management, and Pest Control</w:t>
      </w:r>
    </w:p>
    <w:p w14:paraId="0000003E">
      <w:pPr>
        <w:numPr>
          <w:ilvl w:val="0"/>
          <w:numId w:val="4"/>
        </w:numPr>
        <w:spacing w:after="0" w:line="360" w:lineRule="auto"/>
        <w:ind w:left="720" w:hanging="360"/>
        <w:jc w:val="both"/>
        <w:rPr>
          <w:rFonts w:ascii="Times New Roman" w:hAnsi="Times New Roman" w:eastAsia="Times New Roman" w:cs="Times New Roman"/>
        </w:rPr>
      </w:pPr>
      <w:r>
        <w:rPr>
          <w:rFonts w:ascii="Times New Roman" w:hAnsi="Times New Roman" w:eastAsia="Times New Roman" w:cs="Times New Roman"/>
          <w:rtl w:val="0"/>
        </w:rPr>
        <w:t>AI-Driven Sustainable Water Resource Management and Smart Irrigation Systems</w:t>
      </w:r>
    </w:p>
    <w:p w14:paraId="0000003F">
      <w:pPr>
        <w:numPr>
          <w:ilvl w:val="0"/>
          <w:numId w:val="4"/>
        </w:numPr>
        <w:spacing w:after="0" w:line="360" w:lineRule="auto"/>
        <w:ind w:left="720" w:hanging="360"/>
        <w:jc w:val="both"/>
        <w:rPr>
          <w:rFonts w:ascii="Times New Roman" w:hAnsi="Times New Roman" w:eastAsia="Times New Roman" w:cs="Times New Roman"/>
        </w:rPr>
      </w:pPr>
      <w:r>
        <w:rPr>
          <w:rFonts w:ascii="Times New Roman" w:hAnsi="Times New Roman" w:eastAsia="Times New Roman" w:cs="Times New Roman"/>
          <w:rtl w:val="0"/>
        </w:rPr>
        <w:t>Leveraging AI for Sustainable Supply Chain Optimization in Agri-Food Systems</w:t>
      </w:r>
    </w:p>
    <w:p w14:paraId="00000040">
      <w:pPr>
        <w:numPr>
          <w:ilvl w:val="0"/>
          <w:numId w:val="4"/>
        </w:numPr>
        <w:spacing w:after="0" w:line="360" w:lineRule="auto"/>
        <w:ind w:left="720" w:hanging="360"/>
        <w:jc w:val="both"/>
        <w:rPr>
          <w:rFonts w:ascii="Times New Roman" w:hAnsi="Times New Roman" w:eastAsia="Times New Roman" w:cs="Times New Roman"/>
        </w:rPr>
      </w:pPr>
      <w:r>
        <w:rPr>
          <w:rFonts w:ascii="Times New Roman" w:hAnsi="Times New Roman" w:eastAsia="Times New Roman" w:cs="Times New Roman"/>
          <w:rtl w:val="0"/>
        </w:rPr>
        <w:t>Energy-Efficient AI Models for Green Computing and Renewable Energy Integration</w:t>
      </w:r>
    </w:p>
    <w:p w14:paraId="00000041">
      <w:pPr>
        <w:numPr>
          <w:ilvl w:val="0"/>
          <w:numId w:val="4"/>
        </w:numPr>
        <w:spacing w:after="0" w:line="360" w:lineRule="auto"/>
        <w:ind w:left="720" w:hanging="360"/>
        <w:jc w:val="both"/>
        <w:rPr>
          <w:rFonts w:ascii="Times New Roman" w:hAnsi="Times New Roman" w:eastAsia="Times New Roman" w:cs="Times New Roman"/>
        </w:rPr>
      </w:pPr>
      <w:r>
        <w:rPr>
          <w:rFonts w:ascii="Times New Roman" w:hAnsi="Times New Roman" w:eastAsia="Times New Roman" w:cs="Times New Roman"/>
          <w:rtl w:val="0"/>
        </w:rPr>
        <w:t>Case Studies and Best Practices in AI Applications for Environmental and Agricultural Sustainability</w:t>
      </w:r>
    </w:p>
    <w:p w14:paraId="00000042">
      <w:pPr>
        <w:numPr>
          <w:ilvl w:val="0"/>
          <w:numId w:val="4"/>
        </w:numPr>
        <w:spacing w:after="0" w:line="360" w:lineRule="auto"/>
        <w:ind w:left="720" w:hanging="360"/>
        <w:jc w:val="both"/>
        <w:rPr>
          <w:rFonts w:ascii="Times New Roman" w:hAnsi="Times New Roman" w:eastAsia="Times New Roman" w:cs="Times New Roman"/>
        </w:rPr>
      </w:pPr>
      <w:r>
        <w:rPr>
          <w:rFonts w:ascii="Times New Roman" w:hAnsi="Times New Roman" w:eastAsia="Times New Roman" w:cs="Times New Roman"/>
          <w:rtl w:val="0"/>
        </w:rPr>
        <w:t>AI in Disaster Mitigation and Resource Conservation</w:t>
      </w:r>
    </w:p>
    <w:p w14:paraId="00000043">
      <w:pPr>
        <w:spacing w:after="0" w:line="360" w:lineRule="auto"/>
        <w:jc w:val="both"/>
        <w:rPr>
          <w:rFonts w:ascii="Times New Roman" w:hAnsi="Times New Roman" w:eastAsia="Times New Roman" w:cs="Times New Roman"/>
          <w:b/>
        </w:rPr>
      </w:pPr>
      <w:r>
        <w:rPr>
          <w:rFonts w:ascii="Times New Roman" w:hAnsi="Times New Roman" w:eastAsia="Times New Roman" w:cs="Times New Roman"/>
          <w:b/>
          <w:rtl w:val="0"/>
        </w:rPr>
        <w:t>Track 4: AI for Education, Creativity, and Industrial Transformation</w:t>
      </w:r>
    </w:p>
    <w:p w14:paraId="00000044">
      <w:pPr>
        <w:numPr>
          <w:ilvl w:val="0"/>
          <w:numId w:val="5"/>
        </w:numPr>
        <w:spacing w:after="0" w:line="360" w:lineRule="auto"/>
        <w:ind w:left="720" w:hanging="360"/>
        <w:jc w:val="both"/>
        <w:rPr>
          <w:rFonts w:ascii="Times New Roman" w:hAnsi="Times New Roman" w:eastAsia="Times New Roman" w:cs="Times New Roman"/>
        </w:rPr>
      </w:pPr>
      <w:r>
        <w:rPr>
          <w:rFonts w:ascii="Times New Roman" w:hAnsi="Times New Roman" w:eastAsia="Times New Roman" w:cs="Times New Roman"/>
          <w:rtl w:val="0"/>
        </w:rPr>
        <w:t>Transformative Role of AI in Education, Lifelong Learning, and Workforce Development</w:t>
      </w:r>
    </w:p>
    <w:p w14:paraId="00000045">
      <w:pPr>
        <w:numPr>
          <w:ilvl w:val="0"/>
          <w:numId w:val="5"/>
        </w:numPr>
        <w:spacing w:after="0" w:line="360" w:lineRule="auto"/>
        <w:ind w:left="720" w:hanging="360"/>
        <w:jc w:val="both"/>
        <w:rPr>
          <w:rFonts w:ascii="Times New Roman" w:hAnsi="Times New Roman" w:eastAsia="Times New Roman" w:cs="Times New Roman"/>
        </w:rPr>
      </w:pPr>
      <w:r>
        <w:rPr>
          <w:rFonts w:ascii="Times New Roman" w:hAnsi="Times New Roman" w:eastAsia="Times New Roman" w:cs="Times New Roman"/>
          <w:rtl w:val="0"/>
        </w:rPr>
        <w:t>Enhancing Accessibility and Inclusion through AI Solutions</w:t>
      </w:r>
    </w:p>
    <w:p w14:paraId="00000046">
      <w:pPr>
        <w:numPr>
          <w:ilvl w:val="0"/>
          <w:numId w:val="5"/>
        </w:numPr>
        <w:spacing w:after="0" w:line="360" w:lineRule="auto"/>
        <w:ind w:left="720" w:hanging="360"/>
        <w:jc w:val="both"/>
        <w:rPr>
          <w:rFonts w:ascii="Times New Roman" w:hAnsi="Times New Roman" w:eastAsia="Times New Roman" w:cs="Times New Roman"/>
        </w:rPr>
      </w:pPr>
      <w:r>
        <w:rPr>
          <w:rFonts w:ascii="Times New Roman" w:hAnsi="Times New Roman" w:eastAsia="Times New Roman" w:cs="Times New Roman"/>
          <w:rtl w:val="0"/>
        </w:rPr>
        <w:t>AI for Advanced Business Analytics, Financial Modeling, and Economic Growth</w:t>
      </w:r>
    </w:p>
    <w:p w14:paraId="00000047">
      <w:pPr>
        <w:numPr>
          <w:ilvl w:val="0"/>
          <w:numId w:val="5"/>
        </w:numPr>
        <w:spacing w:after="0" w:line="360" w:lineRule="auto"/>
        <w:ind w:left="720" w:hanging="360"/>
        <w:jc w:val="both"/>
        <w:rPr>
          <w:rFonts w:ascii="Times New Roman" w:hAnsi="Times New Roman" w:eastAsia="Times New Roman" w:cs="Times New Roman"/>
        </w:rPr>
      </w:pPr>
      <w:r>
        <w:rPr>
          <w:rFonts w:ascii="Times New Roman" w:hAnsi="Times New Roman" w:eastAsia="Times New Roman" w:cs="Times New Roman"/>
          <w:rtl w:val="0"/>
        </w:rPr>
        <w:t>Industrial Revolution 4.0: AI in Manufacturing Processes and Automation</w:t>
      </w:r>
    </w:p>
    <w:p w14:paraId="00000048">
      <w:pPr>
        <w:numPr>
          <w:ilvl w:val="0"/>
          <w:numId w:val="5"/>
        </w:numPr>
        <w:spacing w:after="0" w:line="360" w:lineRule="auto"/>
        <w:ind w:left="720" w:hanging="360"/>
        <w:jc w:val="both"/>
        <w:rPr>
          <w:rFonts w:ascii="Times New Roman" w:hAnsi="Times New Roman" w:eastAsia="Times New Roman" w:cs="Times New Roman"/>
        </w:rPr>
      </w:pPr>
      <w:r>
        <w:rPr>
          <w:rFonts w:ascii="Times New Roman" w:hAnsi="Times New Roman" w:eastAsia="Times New Roman" w:cs="Times New Roman"/>
          <w:rtl w:val="0"/>
        </w:rPr>
        <w:t>AI in Creative Domains: Computational Arts, Music Generation, and Storytelling</w:t>
      </w:r>
    </w:p>
    <w:p w14:paraId="00000049">
      <w:pPr>
        <w:numPr>
          <w:ilvl w:val="0"/>
          <w:numId w:val="5"/>
        </w:numPr>
        <w:spacing w:after="0" w:line="360" w:lineRule="auto"/>
        <w:ind w:left="720" w:hanging="360"/>
        <w:jc w:val="both"/>
        <w:rPr>
          <w:rFonts w:ascii="Times New Roman" w:hAnsi="Times New Roman" w:eastAsia="Times New Roman" w:cs="Times New Roman"/>
        </w:rPr>
      </w:pPr>
      <w:r>
        <w:rPr>
          <w:rFonts w:ascii="Times New Roman" w:hAnsi="Times New Roman" w:eastAsia="Times New Roman" w:cs="Times New Roman"/>
          <w:rtl w:val="0"/>
        </w:rPr>
        <w:t>AI-Driven Innovations in the Pharmaceutical and Food Industries</w:t>
      </w:r>
    </w:p>
    <w:p w14:paraId="0000004A">
      <w:pPr>
        <w:numPr>
          <w:ilvl w:val="0"/>
          <w:numId w:val="5"/>
        </w:numPr>
        <w:spacing w:after="0" w:line="360" w:lineRule="auto"/>
        <w:ind w:left="720" w:hanging="360"/>
        <w:jc w:val="both"/>
        <w:rPr>
          <w:rFonts w:ascii="Times New Roman" w:hAnsi="Times New Roman" w:eastAsia="Times New Roman" w:cs="Times New Roman"/>
        </w:rPr>
      </w:pPr>
      <w:r>
        <w:rPr>
          <w:rFonts w:ascii="Times New Roman" w:hAnsi="Times New Roman" w:eastAsia="Times New Roman" w:cs="Times New Roman"/>
          <w:rtl w:val="0"/>
        </w:rPr>
        <w:t>AI Applications in Hospitality, Tourism, and Luxury Markets</w:t>
      </w:r>
    </w:p>
    <w:p w14:paraId="0000004B">
      <w:pPr>
        <w:numPr>
          <w:ilvl w:val="0"/>
          <w:numId w:val="5"/>
        </w:numPr>
        <w:spacing w:after="0" w:line="360" w:lineRule="auto"/>
        <w:ind w:left="720" w:hanging="360"/>
        <w:jc w:val="both"/>
        <w:rPr>
          <w:rFonts w:ascii="Times New Roman" w:hAnsi="Times New Roman" w:eastAsia="Times New Roman" w:cs="Times New Roman"/>
        </w:rPr>
      </w:pPr>
      <w:r>
        <w:rPr>
          <w:rFonts w:ascii="Times New Roman" w:hAnsi="Times New Roman" w:eastAsia="Times New Roman" w:cs="Times New Roman"/>
          <w:rtl w:val="0"/>
        </w:rPr>
        <w:t>Synergies Between Cognitive Sciences and AI Research in Pedagogy and Innovation</w:t>
      </w:r>
    </w:p>
    <w:p w14:paraId="0000004C">
      <w:pPr>
        <w:spacing w:after="0" w:line="360" w:lineRule="auto"/>
        <w:jc w:val="both"/>
        <w:rPr>
          <w:rFonts w:ascii="Times New Roman" w:hAnsi="Times New Roman" w:eastAsia="Times New Roman" w:cs="Times New Roman"/>
          <w:b/>
        </w:rPr>
      </w:pPr>
      <w:r>
        <w:rPr>
          <w:rFonts w:ascii="Times New Roman" w:hAnsi="Times New Roman" w:eastAsia="Times New Roman" w:cs="Times New Roman"/>
          <w:b/>
          <w:rtl w:val="0"/>
        </w:rPr>
        <w:t>Track 5: AI for Smart Cities, Urban Systems, and Future Mobility</w:t>
      </w:r>
    </w:p>
    <w:p w14:paraId="0000004D">
      <w:pPr>
        <w:numPr>
          <w:ilvl w:val="0"/>
          <w:numId w:val="6"/>
        </w:numPr>
        <w:spacing w:after="0" w:line="360" w:lineRule="auto"/>
        <w:ind w:left="720" w:hanging="360"/>
        <w:jc w:val="both"/>
        <w:rPr>
          <w:rFonts w:ascii="Times New Roman" w:hAnsi="Times New Roman" w:eastAsia="Times New Roman" w:cs="Times New Roman"/>
        </w:rPr>
      </w:pPr>
      <w:r>
        <w:rPr>
          <w:rFonts w:ascii="Times New Roman" w:hAnsi="Times New Roman" w:eastAsia="Times New Roman" w:cs="Times New Roman"/>
          <w:rtl w:val="0"/>
        </w:rPr>
        <w:t>AI-Powered Urban Planning, Resource Optimization, and Governance in Smart Cities</w:t>
      </w:r>
    </w:p>
    <w:p w14:paraId="0000004E">
      <w:pPr>
        <w:numPr>
          <w:ilvl w:val="0"/>
          <w:numId w:val="6"/>
        </w:numPr>
        <w:spacing w:after="0" w:line="360" w:lineRule="auto"/>
        <w:ind w:left="720" w:hanging="360"/>
        <w:jc w:val="both"/>
        <w:rPr>
          <w:rFonts w:ascii="Times New Roman" w:hAnsi="Times New Roman" w:eastAsia="Times New Roman" w:cs="Times New Roman"/>
        </w:rPr>
      </w:pPr>
      <w:r>
        <w:rPr>
          <w:rFonts w:ascii="Times New Roman" w:hAnsi="Times New Roman" w:eastAsia="Times New Roman" w:cs="Times New Roman"/>
          <w:rtl w:val="0"/>
        </w:rPr>
        <w:t>Advanced AI Applications in Transportation, Logistics, and Autonomous Mobility</w:t>
      </w:r>
    </w:p>
    <w:p w14:paraId="0000004F">
      <w:pPr>
        <w:numPr>
          <w:ilvl w:val="0"/>
          <w:numId w:val="6"/>
        </w:numPr>
        <w:spacing w:after="0" w:line="360" w:lineRule="auto"/>
        <w:ind w:left="720" w:hanging="360"/>
        <w:jc w:val="both"/>
        <w:rPr>
          <w:rFonts w:ascii="Times New Roman" w:hAnsi="Times New Roman" w:eastAsia="Times New Roman" w:cs="Times New Roman"/>
        </w:rPr>
      </w:pPr>
      <w:r>
        <w:rPr>
          <w:rFonts w:ascii="Times New Roman" w:hAnsi="Times New Roman" w:eastAsia="Times New Roman" w:cs="Times New Roman"/>
          <w:rtl w:val="0"/>
        </w:rPr>
        <w:t>AI in Urban Analytics for Sustainable Infrastructure Development</w:t>
      </w:r>
    </w:p>
    <w:p w14:paraId="00000050">
      <w:pPr>
        <w:numPr>
          <w:ilvl w:val="0"/>
          <w:numId w:val="6"/>
        </w:numPr>
        <w:spacing w:after="0" w:line="360" w:lineRule="auto"/>
        <w:ind w:left="720" w:hanging="360"/>
        <w:jc w:val="both"/>
        <w:rPr>
          <w:rFonts w:ascii="Times New Roman" w:hAnsi="Times New Roman" w:eastAsia="Times New Roman" w:cs="Times New Roman"/>
        </w:rPr>
      </w:pPr>
      <w:r>
        <w:rPr>
          <w:rFonts w:ascii="Times New Roman" w:hAnsi="Times New Roman" w:eastAsia="Times New Roman" w:cs="Times New Roman"/>
          <w:rtl w:val="0"/>
        </w:rPr>
        <w:t>Vision Systems and Image Processing for Smart Cities and Public Safety</w:t>
      </w:r>
    </w:p>
    <w:p w14:paraId="00000051">
      <w:pPr>
        <w:numPr>
          <w:ilvl w:val="0"/>
          <w:numId w:val="6"/>
        </w:numPr>
        <w:spacing w:after="0" w:line="360" w:lineRule="auto"/>
        <w:ind w:left="720" w:hanging="360"/>
        <w:jc w:val="both"/>
        <w:rPr>
          <w:rFonts w:ascii="Times New Roman" w:hAnsi="Times New Roman" w:eastAsia="Times New Roman" w:cs="Times New Roman"/>
        </w:rPr>
      </w:pPr>
      <w:r>
        <w:rPr>
          <w:rFonts w:ascii="Times New Roman" w:hAnsi="Times New Roman" w:eastAsia="Times New Roman" w:cs="Times New Roman"/>
          <w:rtl w:val="0"/>
        </w:rPr>
        <w:t>Integrating AI into Public Policy Design for Sustainable Urban Ecosystems</w:t>
      </w:r>
    </w:p>
    <w:p w14:paraId="00000052">
      <w:pPr>
        <w:spacing w:after="0" w:line="360" w:lineRule="auto"/>
        <w:jc w:val="both"/>
        <w:rPr>
          <w:rFonts w:ascii="Times New Roman" w:hAnsi="Times New Roman" w:eastAsia="Times New Roman" w:cs="Times New Roman"/>
          <w:b/>
        </w:rPr>
      </w:pPr>
      <w:r>
        <w:rPr>
          <w:rFonts w:ascii="Times New Roman" w:hAnsi="Times New Roman" w:eastAsia="Times New Roman" w:cs="Times New Roman"/>
          <w:b/>
          <w:rtl w:val="0"/>
        </w:rPr>
        <w:t>Track 6: Interdisciplinary AI Research and Emerging Technologies</w:t>
      </w:r>
    </w:p>
    <w:p w14:paraId="00000053">
      <w:pPr>
        <w:numPr>
          <w:ilvl w:val="0"/>
          <w:numId w:val="7"/>
        </w:numPr>
        <w:spacing w:after="0" w:line="360" w:lineRule="auto"/>
        <w:ind w:left="720" w:hanging="360"/>
        <w:jc w:val="both"/>
        <w:rPr>
          <w:rFonts w:ascii="Times New Roman" w:hAnsi="Times New Roman" w:eastAsia="Times New Roman" w:cs="Times New Roman"/>
        </w:rPr>
      </w:pPr>
      <w:r>
        <w:rPr>
          <w:rFonts w:ascii="Times New Roman" w:hAnsi="Times New Roman" w:eastAsia="Times New Roman" w:cs="Times New Roman"/>
          <w:rtl w:val="0"/>
        </w:rPr>
        <w:t>AI and Emerging Technologies: Synergies with IoT, Blockchain, and Robotics in Micro-manufacturing</w:t>
      </w:r>
    </w:p>
    <w:p w14:paraId="00000054">
      <w:pPr>
        <w:numPr>
          <w:ilvl w:val="0"/>
          <w:numId w:val="7"/>
        </w:numPr>
        <w:spacing w:after="0" w:line="360" w:lineRule="auto"/>
        <w:ind w:left="720" w:hanging="360"/>
        <w:jc w:val="both"/>
        <w:rPr>
          <w:rFonts w:ascii="Times New Roman" w:hAnsi="Times New Roman" w:eastAsia="Times New Roman" w:cs="Times New Roman"/>
        </w:rPr>
      </w:pPr>
      <w:r>
        <w:rPr>
          <w:rFonts w:ascii="Times New Roman" w:hAnsi="Times New Roman" w:eastAsia="Times New Roman" w:cs="Times New Roman"/>
          <w:rtl w:val="0"/>
        </w:rPr>
        <w:t xml:space="preserve">AI-based design and optimization of functional materials. </w:t>
      </w:r>
    </w:p>
    <w:p w14:paraId="00000055">
      <w:pPr>
        <w:numPr>
          <w:ilvl w:val="0"/>
          <w:numId w:val="7"/>
        </w:numPr>
        <w:spacing w:after="0" w:line="360" w:lineRule="auto"/>
        <w:ind w:left="720" w:hanging="360"/>
        <w:jc w:val="both"/>
        <w:rPr>
          <w:rFonts w:ascii="Times New Roman" w:hAnsi="Times New Roman" w:eastAsia="Times New Roman" w:cs="Times New Roman"/>
        </w:rPr>
      </w:pPr>
      <w:r>
        <w:rPr>
          <w:rFonts w:ascii="Times New Roman" w:hAnsi="Times New Roman" w:eastAsia="Times New Roman" w:cs="Times New Roman"/>
          <w:rtl w:val="0"/>
        </w:rPr>
        <w:t>Case Studies in Multidisciplinary AI Research for Sustainable Development</w:t>
      </w:r>
    </w:p>
    <w:p w14:paraId="00000056">
      <w:pPr>
        <w:numPr>
          <w:ilvl w:val="0"/>
          <w:numId w:val="7"/>
        </w:numPr>
        <w:spacing w:after="0" w:line="360" w:lineRule="auto"/>
        <w:ind w:left="720" w:hanging="360"/>
        <w:jc w:val="both"/>
        <w:rPr>
          <w:rFonts w:ascii="Times New Roman" w:hAnsi="Times New Roman" w:eastAsia="Times New Roman" w:cs="Times New Roman"/>
        </w:rPr>
      </w:pPr>
      <w:r>
        <w:rPr>
          <w:rFonts w:ascii="Times New Roman" w:hAnsi="Times New Roman" w:eastAsia="Times New Roman" w:cs="Times New Roman"/>
          <w:rtl w:val="0"/>
        </w:rPr>
        <w:t>AI for Precision Engineering and Advanced Computational Systems.</w:t>
      </w:r>
    </w:p>
    <w:p w14:paraId="00000057">
      <w:pPr>
        <w:numPr>
          <w:ilvl w:val="0"/>
          <w:numId w:val="7"/>
        </w:numPr>
        <w:spacing w:after="0" w:line="360" w:lineRule="auto"/>
        <w:ind w:left="720" w:hanging="360"/>
        <w:jc w:val="both"/>
        <w:rPr>
          <w:rFonts w:ascii="Times New Roman" w:hAnsi="Times New Roman" w:eastAsia="Times New Roman" w:cs="Times New Roman"/>
        </w:rPr>
      </w:pPr>
      <w:r>
        <w:rPr>
          <w:rFonts w:ascii="Times New Roman" w:hAnsi="Times New Roman" w:eastAsia="Times New Roman" w:cs="Times New Roman"/>
          <w:rtl w:val="0"/>
        </w:rPr>
        <w:t>AI based Micro-manufacturing for sustainable engineering.</w:t>
      </w:r>
    </w:p>
    <w:p w14:paraId="00000058">
      <w:pPr>
        <w:numPr>
          <w:ilvl w:val="0"/>
          <w:numId w:val="7"/>
        </w:numPr>
        <w:spacing w:after="0" w:line="360" w:lineRule="auto"/>
        <w:ind w:left="720" w:hanging="360"/>
        <w:jc w:val="both"/>
        <w:rPr>
          <w:rFonts w:ascii="Times New Roman" w:hAnsi="Times New Roman" w:eastAsia="Times New Roman" w:cs="Times New Roman"/>
        </w:rPr>
      </w:pPr>
      <w:r>
        <w:rPr>
          <w:rFonts w:ascii="Times New Roman" w:hAnsi="Times New Roman" w:eastAsia="Times New Roman" w:cs="Times New Roman"/>
          <w:rtl w:val="0"/>
        </w:rPr>
        <w:t>AI and Machine Learning Applications in Physical, Chemical, and Biological Sciences</w:t>
      </w:r>
    </w:p>
    <w:p w14:paraId="00000059">
      <w:pPr>
        <w:numPr>
          <w:ilvl w:val="0"/>
          <w:numId w:val="7"/>
        </w:numPr>
        <w:spacing w:after="0" w:line="360" w:lineRule="auto"/>
        <w:ind w:left="720" w:hanging="360"/>
        <w:jc w:val="both"/>
        <w:rPr>
          <w:rFonts w:ascii="Times New Roman" w:hAnsi="Times New Roman" w:eastAsia="Times New Roman" w:cs="Times New Roman"/>
        </w:rPr>
      </w:pPr>
      <w:r>
        <w:rPr>
          <w:rFonts w:ascii="Times New Roman" w:hAnsi="Times New Roman" w:eastAsia="Times New Roman" w:cs="Times New Roman"/>
          <w:rtl w:val="0"/>
        </w:rPr>
        <w:t>AI Contributions to Space Exploration, Cosmology, and Astrophysical Research</w:t>
      </w:r>
    </w:p>
    <w:p w14:paraId="0000005A">
      <w:pPr>
        <w:numPr>
          <w:ilvl w:val="0"/>
          <w:numId w:val="7"/>
        </w:numPr>
        <w:spacing w:after="0" w:line="360" w:lineRule="auto"/>
        <w:ind w:left="720" w:hanging="360"/>
        <w:jc w:val="both"/>
        <w:rPr>
          <w:rFonts w:ascii="Times New Roman" w:hAnsi="Times New Roman" w:eastAsia="Times New Roman" w:cs="Times New Roman"/>
        </w:rPr>
      </w:pPr>
      <w:r>
        <w:rPr>
          <w:rFonts w:ascii="Times New Roman" w:hAnsi="Times New Roman" w:eastAsia="Times New Roman" w:cs="Times New Roman"/>
          <w:rtl w:val="0"/>
        </w:rPr>
        <w:t>Behavioral and Social Sciences in the AI Era: Interdisciplinary Opportunities and Challenges</w:t>
      </w:r>
    </w:p>
    <w:p w14:paraId="0000005B">
      <w:pPr>
        <w:spacing w:after="0" w:line="360" w:lineRule="auto"/>
        <w:jc w:val="both"/>
        <w:rPr>
          <w:rFonts w:ascii="Times New Roman" w:hAnsi="Times New Roman" w:eastAsia="Times New Roman" w:cs="Times New Roman"/>
        </w:rPr>
      </w:pPr>
    </w:p>
    <w:p w14:paraId="0000005C">
      <w:pPr>
        <w:spacing w:after="0" w:line="360" w:lineRule="auto"/>
        <w:rPr>
          <w:rFonts w:ascii="Times New Roman" w:hAnsi="Times New Roman" w:eastAsia="Times New Roman" w:cs="Times New Roman"/>
          <w:b/>
          <w:color w:val="00204F"/>
          <w:sz w:val="28"/>
          <w:szCs w:val="28"/>
        </w:rPr>
      </w:pPr>
      <w:r>
        <w:rPr>
          <w:rFonts w:ascii="Times New Roman" w:hAnsi="Times New Roman" w:eastAsia="Times New Roman" w:cs="Times New Roman"/>
          <w:b/>
          <w:color w:val="00204F"/>
          <w:sz w:val="28"/>
          <w:szCs w:val="28"/>
          <w:rtl w:val="0"/>
        </w:rPr>
        <w:t>Who Should Attend?</w:t>
      </w:r>
    </w:p>
    <w:p w14:paraId="0000005D">
      <w:pPr>
        <w:spacing w:after="280" w:line="360" w:lineRule="auto"/>
        <w:rPr>
          <w:rFonts w:ascii="Times New Roman" w:hAnsi="Times New Roman" w:eastAsia="Times New Roman" w:cs="Times New Roman"/>
        </w:rPr>
      </w:pPr>
      <w:r>
        <w:rPr>
          <w:rFonts w:ascii="Times New Roman" w:hAnsi="Times New Roman" w:eastAsia="Times New Roman" w:cs="Times New Roman"/>
          <w:rtl w:val="0"/>
        </w:rPr>
        <w:t>This summit invites participation from:</w:t>
      </w:r>
      <w:r>
        <w:rPr>
          <w:rFonts w:ascii="Times New Roman" w:hAnsi="Times New Roman" w:eastAsia="Times New Roman" w:cs="Times New Roman"/>
          <w:rtl w:val="0"/>
        </w:rPr>
        <w:br w:type="textWrapping"/>
      </w:r>
      <w:r>
        <w:rPr>
          <w:rFonts w:ascii="Quattrocento Sans" w:hAnsi="Quattrocento Sans" w:eastAsia="Quattrocento Sans" w:cs="Quattrocento Sans"/>
          <w:rtl w:val="0"/>
        </w:rPr>
        <w:t>🎓</w:t>
      </w:r>
      <w:r>
        <w:rPr>
          <w:rFonts w:ascii="Times New Roman" w:hAnsi="Times New Roman" w:eastAsia="Times New Roman" w:cs="Times New Roman"/>
          <w:rtl w:val="0"/>
        </w:rPr>
        <w:t xml:space="preserve"> </w:t>
      </w:r>
      <w:r>
        <w:rPr>
          <w:rFonts w:ascii="Times New Roman" w:hAnsi="Times New Roman" w:eastAsia="Times New Roman" w:cs="Times New Roman"/>
          <w:b/>
          <w:rtl w:val="0"/>
        </w:rPr>
        <w:t>Academicians &amp; Researchers</w:t>
      </w:r>
      <w:r>
        <w:rPr>
          <w:rFonts w:ascii="Times New Roman" w:hAnsi="Times New Roman" w:eastAsia="Times New Roman" w:cs="Times New Roman"/>
          <w:rtl w:val="0"/>
        </w:rPr>
        <w:t xml:space="preserve"> – Present cutting-edge AI research and methodologies.</w:t>
      </w:r>
      <w:r>
        <w:rPr>
          <w:rFonts w:ascii="Times New Roman" w:hAnsi="Times New Roman" w:eastAsia="Times New Roman" w:cs="Times New Roman"/>
          <w:rtl w:val="0"/>
        </w:rPr>
        <w:br w:type="textWrapping"/>
      </w:r>
      <w:r>
        <w:rPr>
          <w:rFonts w:ascii="Quattrocento Sans" w:hAnsi="Quattrocento Sans" w:eastAsia="Quattrocento Sans" w:cs="Quattrocento Sans"/>
          <w:rtl w:val="0"/>
        </w:rPr>
        <w:t>🏢</w:t>
      </w:r>
      <w:r>
        <w:rPr>
          <w:rFonts w:ascii="Times New Roman" w:hAnsi="Times New Roman" w:eastAsia="Times New Roman" w:cs="Times New Roman"/>
          <w:rtl w:val="0"/>
        </w:rPr>
        <w:t xml:space="preserve"> </w:t>
      </w:r>
      <w:r>
        <w:rPr>
          <w:rFonts w:ascii="Times New Roman" w:hAnsi="Times New Roman" w:eastAsia="Times New Roman" w:cs="Times New Roman"/>
          <w:b/>
          <w:rtl w:val="0"/>
        </w:rPr>
        <w:t>Industry Professionals &amp; Entrepreneurs</w:t>
      </w:r>
      <w:r>
        <w:rPr>
          <w:rFonts w:ascii="Times New Roman" w:hAnsi="Times New Roman" w:eastAsia="Times New Roman" w:cs="Times New Roman"/>
          <w:rtl w:val="0"/>
        </w:rPr>
        <w:t xml:space="preserve"> – Showcase AI-driven innovations for business and technology advancements.</w:t>
      </w:r>
      <w:r>
        <w:rPr>
          <w:rFonts w:ascii="Times New Roman" w:hAnsi="Times New Roman" w:eastAsia="Times New Roman" w:cs="Times New Roman"/>
          <w:rtl w:val="0"/>
        </w:rPr>
        <w:br w:type="textWrapping"/>
      </w:r>
      <w:r>
        <w:rPr>
          <w:rFonts w:ascii="Quattrocento Sans" w:hAnsi="Quattrocento Sans" w:eastAsia="Quattrocento Sans" w:cs="Quattrocento Sans"/>
          <w:rtl w:val="0"/>
        </w:rPr>
        <w:t>🏛</w:t>
      </w:r>
      <w:r>
        <w:rPr>
          <w:rFonts w:ascii="Times New Roman" w:hAnsi="Times New Roman" w:eastAsia="Times New Roman" w:cs="Times New Roman"/>
          <w:rtl w:val="0"/>
        </w:rPr>
        <w:t xml:space="preserve"> </w:t>
      </w:r>
      <w:r>
        <w:rPr>
          <w:rFonts w:ascii="Times New Roman" w:hAnsi="Times New Roman" w:eastAsia="Times New Roman" w:cs="Times New Roman"/>
          <w:b/>
          <w:rtl w:val="0"/>
        </w:rPr>
        <w:t>Government Officials &amp; Policymakers</w:t>
      </w:r>
      <w:r>
        <w:rPr>
          <w:rFonts w:ascii="Times New Roman" w:hAnsi="Times New Roman" w:eastAsia="Times New Roman" w:cs="Times New Roman"/>
          <w:rtl w:val="0"/>
        </w:rPr>
        <w:t xml:space="preserve"> – Discuss AI’s role in shaping future policies and governance models.</w:t>
      </w:r>
      <w:r>
        <w:rPr>
          <w:rFonts w:ascii="Times New Roman" w:hAnsi="Times New Roman" w:eastAsia="Times New Roman" w:cs="Times New Roman"/>
          <w:rtl w:val="0"/>
        </w:rPr>
        <w:br w:type="textWrapping"/>
      </w:r>
      <w:r>
        <w:rPr>
          <w:rFonts w:ascii="Quattrocento Sans" w:hAnsi="Quattrocento Sans" w:eastAsia="Quattrocento Sans" w:cs="Quattrocento Sans"/>
          <w:rtl w:val="0"/>
        </w:rPr>
        <w:t>📈</w:t>
      </w:r>
      <w:r>
        <w:rPr>
          <w:rFonts w:ascii="Times New Roman" w:hAnsi="Times New Roman" w:eastAsia="Times New Roman" w:cs="Times New Roman"/>
          <w:rtl w:val="0"/>
        </w:rPr>
        <w:t xml:space="preserve"> </w:t>
      </w:r>
      <w:r>
        <w:rPr>
          <w:rFonts w:ascii="Times New Roman" w:hAnsi="Times New Roman" w:eastAsia="Times New Roman" w:cs="Times New Roman"/>
          <w:b/>
          <w:rtl w:val="0"/>
        </w:rPr>
        <w:t>Startups &amp; Innovators</w:t>
      </w:r>
      <w:r>
        <w:rPr>
          <w:rFonts w:ascii="Times New Roman" w:hAnsi="Times New Roman" w:eastAsia="Times New Roman" w:cs="Times New Roman"/>
          <w:rtl w:val="0"/>
        </w:rPr>
        <w:t xml:space="preserve"> – Network and explore potential collaborations in emerging AI technologies.</w:t>
      </w:r>
      <w:r>
        <w:rPr>
          <w:rFonts w:ascii="Times New Roman" w:hAnsi="Times New Roman" w:eastAsia="Times New Roman" w:cs="Times New Roman"/>
          <w:rtl w:val="0"/>
        </w:rPr>
        <w:br w:type="textWrapping"/>
      </w:r>
      <w:r>
        <w:rPr>
          <w:rFonts w:ascii="Quattrocento Sans" w:hAnsi="Quattrocento Sans" w:eastAsia="Quattrocento Sans" w:cs="Quattrocento Sans"/>
          <w:rtl w:val="0"/>
        </w:rPr>
        <w:t>🎯</w:t>
      </w:r>
      <w:r>
        <w:rPr>
          <w:rFonts w:ascii="Times New Roman" w:hAnsi="Times New Roman" w:eastAsia="Times New Roman" w:cs="Times New Roman"/>
          <w:rtl w:val="0"/>
        </w:rPr>
        <w:t xml:space="preserve"> </w:t>
      </w:r>
      <w:r>
        <w:rPr>
          <w:rFonts w:ascii="Times New Roman" w:hAnsi="Times New Roman" w:eastAsia="Times New Roman" w:cs="Times New Roman"/>
          <w:b/>
          <w:rtl w:val="0"/>
        </w:rPr>
        <w:t>Students &amp; AI Enthusiasts</w:t>
      </w:r>
      <w:r>
        <w:rPr>
          <w:rFonts w:ascii="Times New Roman" w:hAnsi="Times New Roman" w:eastAsia="Times New Roman" w:cs="Times New Roman"/>
          <w:rtl w:val="0"/>
        </w:rPr>
        <w:t xml:space="preserve"> – Gain insights into future career opportunities and AI-driven impact on society.</w:t>
      </w:r>
    </w:p>
    <w:p w14:paraId="0000005E">
      <w:pPr>
        <w:spacing w:after="0" w:line="360" w:lineRule="auto"/>
        <w:rPr>
          <w:rFonts w:ascii="Times New Roman" w:hAnsi="Times New Roman" w:eastAsia="Times New Roman" w:cs="Times New Roman"/>
          <w:b/>
          <w:color w:val="00204F"/>
          <w:sz w:val="28"/>
          <w:szCs w:val="28"/>
        </w:rPr>
      </w:pPr>
      <w:r>
        <w:rPr>
          <w:rFonts w:ascii="Times New Roman" w:hAnsi="Times New Roman" w:eastAsia="Times New Roman" w:cs="Times New Roman"/>
          <w:b/>
          <w:color w:val="00204F"/>
          <w:sz w:val="28"/>
          <w:szCs w:val="28"/>
          <w:rtl w:val="0"/>
        </w:rPr>
        <w:t>Paper Submission &amp; Publications:</w:t>
      </w:r>
    </w:p>
    <w:p w14:paraId="0000005F">
      <w:pPr>
        <w:spacing w:line="360" w:lineRule="auto"/>
        <w:rPr>
          <w:rFonts w:ascii="Times New Roman" w:hAnsi="Times New Roman" w:eastAsia="Times New Roman" w:cs="Times New Roman"/>
        </w:rPr>
      </w:pPr>
      <w:r>
        <w:rPr>
          <w:rFonts w:ascii="Quattrocento Sans" w:hAnsi="Quattrocento Sans" w:eastAsia="Quattrocento Sans" w:cs="Quattrocento Sans"/>
          <w:rtl w:val="0"/>
        </w:rPr>
        <w:t>🔸</w:t>
      </w:r>
      <w:r>
        <w:rPr>
          <w:rFonts w:ascii="Times New Roman" w:hAnsi="Times New Roman" w:eastAsia="Times New Roman" w:cs="Times New Roman"/>
          <w:rtl w:val="0"/>
        </w:rPr>
        <w:t xml:space="preserve"> Authors are invited to submit </w:t>
      </w:r>
      <w:r>
        <w:rPr>
          <w:rFonts w:ascii="Times New Roman" w:hAnsi="Times New Roman" w:eastAsia="Times New Roman" w:cs="Times New Roman"/>
          <w:b/>
          <w:rtl w:val="0"/>
        </w:rPr>
        <w:t>original, unpublished research papers</w:t>
      </w:r>
      <w:r>
        <w:rPr>
          <w:rFonts w:ascii="Times New Roman" w:hAnsi="Times New Roman" w:eastAsia="Times New Roman" w:cs="Times New Roman"/>
          <w:rtl w:val="0"/>
        </w:rPr>
        <w:t xml:space="preserve"> aligned with the conference theme.</w:t>
      </w:r>
      <w:r>
        <w:rPr>
          <w:rFonts w:ascii="Times New Roman" w:hAnsi="Times New Roman" w:eastAsia="Times New Roman" w:cs="Times New Roman"/>
          <w:rtl w:val="0"/>
        </w:rPr>
        <w:br w:type="textWrapping"/>
      </w:r>
      <w:r>
        <w:rPr>
          <w:rFonts w:ascii="Quattrocento Sans" w:hAnsi="Quattrocento Sans" w:eastAsia="Quattrocento Sans" w:cs="Quattrocento Sans"/>
          <w:rtl w:val="0"/>
        </w:rPr>
        <w:t>🔸</w:t>
      </w:r>
      <w:r>
        <w:rPr>
          <w:rFonts w:ascii="Times New Roman" w:hAnsi="Times New Roman" w:eastAsia="Times New Roman" w:cs="Times New Roman"/>
          <w:rtl w:val="0"/>
        </w:rPr>
        <w:t xml:space="preserve"> Accepted papers will undergo </w:t>
      </w:r>
      <w:r>
        <w:rPr>
          <w:rFonts w:ascii="Times New Roman" w:hAnsi="Times New Roman" w:eastAsia="Times New Roman" w:cs="Times New Roman"/>
          <w:b/>
          <w:rtl w:val="0"/>
        </w:rPr>
        <w:t>peer review</w:t>
      </w:r>
      <w:r>
        <w:rPr>
          <w:rFonts w:ascii="Times New Roman" w:hAnsi="Times New Roman" w:eastAsia="Times New Roman" w:cs="Times New Roman"/>
          <w:rtl w:val="0"/>
        </w:rPr>
        <w:t xml:space="preserve"> and be published in </w:t>
      </w:r>
      <w:r>
        <w:rPr>
          <w:rFonts w:ascii="Times New Roman" w:hAnsi="Times New Roman" w:eastAsia="Times New Roman" w:cs="Times New Roman"/>
          <w:b/>
          <w:rtl w:val="0"/>
        </w:rPr>
        <w:t>reputed Scopus-indexed journals (approval pending)</w:t>
      </w:r>
      <w:r>
        <w:rPr>
          <w:rFonts w:ascii="Times New Roman" w:hAnsi="Times New Roman" w:eastAsia="Times New Roman" w:cs="Times New Roman"/>
          <w:rtl w:val="0"/>
        </w:rPr>
        <w:t>.</w:t>
      </w:r>
    </w:p>
    <w:p w14:paraId="00000060">
      <w:pPr>
        <w:spacing w:line="360" w:lineRule="auto"/>
        <w:rPr>
          <w:rFonts w:ascii="Times New Roman" w:hAnsi="Times New Roman" w:eastAsia="Times New Roman" w:cs="Times New Roman"/>
          <w:b/>
          <w:color w:val="00204F"/>
          <w:sz w:val="28"/>
          <w:szCs w:val="28"/>
        </w:rPr>
      </w:pPr>
      <w:r>
        <w:rPr>
          <w:rFonts w:ascii="Times New Roman" w:hAnsi="Times New Roman" w:eastAsia="Times New Roman" w:cs="Times New Roman"/>
          <w:rtl w:val="0"/>
        </w:rPr>
        <w:br w:type="textWrapping"/>
      </w:r>
      <w:r>
        <w:rPr>
          <w:rFonts w:ascii="Times New Roman" w:hAnsi="Times New Roman" w:eastAsia="Times New Roman" w:cs="Times New Roman"/>
          <w:b/>
          <w:color w:val="00204F"/>
          <w:sz w:val="28"/>
          <w:szCs w:val="28"/>
          <w:rtl w:val="0"/>
        </w:rPr>
        <w:t>Why Attend I-SHINE 2025 – AI?</w:t>
      </w:r>
    </w:p>
    <w:p w14:paraId="00000061">
      <w:pPr>
        <w:spacing w:after="280" w:line="360" w:lineRule="auto"/>
        <w:rPr>
          <w:rFonts w:ascii="Times New Roman" w:hAnsi="Times New Roman" w:eastAsia="Times New Roman" w:cs="Times New Roman"/>
        </w:rPr>
      </w:pPr>
      <w:r>
        <w:rPr>
          <w:rFonts w:ascii="Quattrocento Sans" w:hAnsi="Quattrocento Sans" w:eastAsia="Quattrocento Sans" w:cs="Quattrocento Sans"/>
          <w:rtl w:val="0"/>
        </w:rPr>
        <w:t>✔️</w:t>
      </w:r>
      <w:r>
        <w:rPr>
          <w:rFonts w:ascii="Times New Roman" w:hAnsi="Times New Roman" w:eastAsia="Times New Roman" w:cs="Times New Roman"/>
          <w:rtl w:val="0"/>
        </w:rPr>
        <w:t xml:space="preserve"> Gain </w:t>
      </w:r>
      <w:r>
        <w:rPr>
          <w:rFonts w:ascii="Times New Roman" w:hAnsi="Times New Roman" w:eastAsia="Times New Roman" w:cs="Times New Roman"/>
          <w:b/>
          <w:rtl w:val="0"/>
        </w:rPr>
        <w:t>insights from AI leaders and experts</w:t>
      </w:r>
      <w:r>
        <w:rPr>
          <w:rFonts w:ascii="Times New Roman" w:hAnsi="Times New Roman" w:eastAsia="Times New Roman" w:cs="Times New Roman"/>
          <w:rtl w:val="0"/>
        </w:rPr>
        <w:t xml:space="preserve"> in academia, industry, and policy.</w:t>
      </w:r>
      <w:r>
        <w:rPr>
          <w:rFonts w:ascii="Times New Roman" w:hAnsi="Times New Roman" w:eastAsia="Times New Roman" w:cs="Times New Roman"/>
          <w:rtl w:val="0"/>
        </w:rPr>
        <w:br w:type="textWrapping"/>
      </w:r>
      <w:r>
        <w:rPr>
          <w:rFonts w:ascii="Quattrocento Sans" w:hAnsi="Quattrocento Sans" w:eastAsia="Quattrocento Sans" w:cs="Quattrocento Sans"/>
          <w:rtl w:val="0"/>
        </w:rPr>
        <w:t>✔️</w:t>
      </w:r>
      <w:r>
        <w:rPr>
          <w:rFonts w:ascii="Times New Roman" w:hAnsi="Times New Roman" w:eastAsia="Times New Roman" w:cs="Times New Roman"/>
          <w:rtl w:val="0"/>
        </w:rPr>
        <w:t xml:space="preserve"> Network with </w:t>
      </w:r>
      <w:r>
        <w:rPr>
          <w:rFonts w:ascii="Times New Roman" w:hAnsi="Times New Roman" w:eastAsia="Times New Roman" w:cs="Times New Roman"/>
          <w:b/>
          <w:rtl w:val="0"/>
        </w:rPr>
        <w:t>global professionals and AI practitioners</w:t>
      </w:r>
      <w:r>
        <w:rPr>
          <w:rFonts w:ascii="Times New Roman" w:hAnsi="Times New Roman" w:eastAsia="Times New Roman" w:cs="Times New Roman"/>
          <w:rtl w:val="0"/>
        </w:rPr>
        <w:t>.</w:t>
      </w:r>
      <w:r>
        <w:rPr>
          <w:rFonts w:ascii="Times New Roman" w:hAnsi="Times New Roman" w:eastAsia="Times New Roman" w:cs="Times New Roman"/>
          <w:rtl w:val="0"/>
        </w:rPr>
        <w:br w:type="textWrapping"/>
      </w:r>
      <w:r>
        <w:rPr>
          <w:rFonts w:ascii="Quattrocento Sans" w:hAnsi="Quattrocento Sans" w:eastAsia="Quattrocento Sans" w:cs="Quattrocento Sans"/>
          <w:rtl w:val="0"/>
        </w:rPr>
        <w:t>✔️</w:t>
      </w:r>
      <w:r>
        <w:rPr>
          <w:rFonts w:ascii="Times New Roman" w:hAnsi="Times New Roman" w:eastAsia="Times New Roman" w:cs="Times New Roman"/>
          <w:rtl w:val="0"/>
        </w:rPr>
        <w:t xml:space="preserve"> Present </w:t>
      </w:r>
      <w:r>
        <w:rPr>
          <w:rFonts w:ascii="Times New Roman" w:hAnsi="Times New Roman" w:eastAsia="Times New Roman" w:cs="Times New Roman"/>
          <w:b/>
          <w:rtl w:val="0"/>
        </w:rPr>
        <w:t>research findings, case studies, and innovative AI applications</w:t>
      </w:r>
      <w:r>
        <w:rPr>
          <w:rFonts w:ascii="Times New Roman" w:hAnsi="Times New Roman" w:eastAsia="Times New Roman" w:cs="Times New Roman"/>
          <w:rtl w:val="0"/>
        </w:rPr>
        <w:t>.</w:t>
      </w:r>
      <w:r>
        <w:rPr>
          <w:rFonts w:ascii="Times New Roman" w:hAnsi="Times New Roman" w:eastAsia="Times New Roman" w:cs="Times New Roman"/>
          <w:rtl w:val="0"/>
        </w:rPr>
        <w:br w:type="textWrapping"/>
      </w:r>
      <w:r>
        <w:rPr>
          <w:rFonts w:ascii="Quattrocento Sans" w:hAnsi="Quattrocento Sans" w:eastAsia="Quattrocento Sans" w:cs="Quattrocento Sans"/>
          <w:rtl w:val="0"/>
        </w:rPr>
        <w:t>✔️</w:t>
      </w:r>
      <w:r>
        <w:rPr>
          <w:rFonts w:ascii="Times New Roman" w:hAnsi="Times New Roman" w:eastAsia="Times New Roman" w:cs="Times New Roman"/>
          <w:rtl w:val="0"/>
        </w:rPr>
        <w:t xml:space="preserve"> Discover </w:t>
      </w:r>
      <w:r>
        <w:rPr>
          <w:rFonts w:ascii="Times New Roman" w:hAnsi="Times New Roman" w:eastAsia="Times New Roman" w:cs="Times New Roman"/>
          <w:b/>
          <w:rtl w:val="0"/>
        </w:rPr>
        <w:t>funding, collaboration, and career opportunities</w:t>
      </w:r>
      <w:r>
        <w:rPr>
          <w:rFonts w:ascii="Times New Roman" w:hAnsi="Times New Roman" w:eastAsia="Times New Roman" w:cs="Times New Roman"/>
          <w:rtl w:val="0"/>
        </w:rPr>
        <w:t xml:space="preserve"> in AI-driven fields.</w:t>
      </w:r>
    </w:p>
    <w:p w14:paraId="00000062">
      <w:pPr>
        <w:spacing w:before="280" w:after="280" w:line="240" w:lineRule="auto"/>
        <w:rPr>
          <w:rFonts w:ascii="Times New Roman" w:hAnsi="Times New Roman" w:eastAsia="Times New Roman" w:cs="Times New Roman"/>
          <w:b/>
          <w:color w:val="00204F"/>
          <w:sz w:val="28"/>
          <w:szCs w:val="28"/>
        </w:rPr>
      </w:pPr>
      <w:r>
        <w:rPr>
          <w:rFonts w:ascii="Times New Roman" w:hAnsi="Times New Roman" w:eastAsia="Times New Roman" w:cs="Times New Roman"/>
          <w:b/>
          <w:color w:val="00204F"/>
          <w:sz w:val="28"/>
          <w:szCs w:val="28"/>
          <w:rtl w:val="0"/>
        </w:rPr>
        <w:t>Paper Submission Guidelines – I-SHINE 2025 – AI</w:t>
      </w:r>
    </w:p>
    <w:p w14:paraId="00000063">
      <w:pPr>
        <w:spacing w:before="280" w:after="280" w:line="360" w:lineRule="auto"/>
        <w:jc w:val="both"/>
        <w:rPr>
          <w:rFonts w:ascii="Times New Roman" w:hAnsi="Times New Roman" w:eastAsia="Times New Roman" w:cs="Times New Roman"/>
        </w:rPr>
      </w:pPr>
      <w:r>
        <w:rPr>
          <w:rFonts w:ascii="Times New Roman" w:hAnsi="Times New Roman" w:eastAsia="Times New Roman" w:cs="Times New Roman"/>
          <w:rtl w:val="0"/>
        </w:rPr>
        <w:t xml:space="preserve">The </w:t>
      </w:r>
      <w:r>
        <w:rPr>
          <w:rFonts w:ascii="Times New Roman" w:hAnsi="Times New Roman" w:eastAsia="Times New Roman" w:cs="Times New Roman"/>
          <w:b/>
          <w:rtl w:val="0"/>
        </w:rPr>
        <w:t>International Summit on Holistic Innovations for Nations’ Empowerment (I-SHINE 2025 – AI)</w:t>
      </w:r>
      <w:r>
        <w:rPr>
          <w:rFonts w:ascii="Times New Roman" w:hAnsi="Times New Roman" w:eastAsia="Times New Roman" w:cs="Times New Roman"/>
          <w:rtl w:val="0"/>
        </w:rPr>
        <w:t xml:space="preserve"> invites researchers, academicians, industry professionals, and policymakers to submit </w:t>
      </w:r>
      <w:r>
        <w:rPr>
          <w:rFonts w:ascii="Times New Roman" w:hAnsi="Times New Roman" w:eastAsia="Times New Roman" w:cs="Times New Roman"/>
          <w:b/>
          <w:rtl w:val="0"/>
        </w:rPr>
        <w:t>original, high-quality research papers</w:t>
      </w:r>
      <w:r>
        <w:rPr>
          <w:rFonts w:ascii="Times New Roman" w:hAnsi="Times New Roman" w:eastAsia="Times New Roman" w:cs="Times New Roman"/>
          <w:rtl w:val="0"/>
        </w:rPr>
        <w:t xml:space="preserve"> aligned with the conference theme </w:t>
      </w:r>
      <w:r>
        <w:rPr>
          <w:rFonts w:ascii="Times New Roman" w:hAnsi="Times New Roman" w:eastAsia="Times New Roman" w:cs="Times New Roman"/>
          <w:b/>
          <w:rtl w:val="0"/>
        </w:rPr>
        <w:t>"Harnessing Artificial Intelligence for Sustainable Growth: Envisioning a Viksit Bharat by 2047."</w:t>
      </w:r>
    </w:p>
    <w:p w14:paraId="00000064">
      <w:pPr>
        <w:keepNext w:val="0"/>
        <w:keepLines w:val="0"/>
        <w:pageBreakBefore w:val="0"/>
        <w:widowControl/>
        <w:numPr>
          <w:ilvl w:val="1"/>
          <w:numId w:val="7"/>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426" w:right="0" w:hanging="360"/>
        <w:jc w:val="left"/>
        <w:rPr>
          <w:rFonts w:ascii="Times New Roman" w:hAnsi="Times New Roman" w:eastAsia="Times New Roman" w:cs="Times New Roman"/>
          <w:b/>
          <w:i w:val="0"/>
          <w:smallCaps w:val="0"/>
          <w:strike w:val="0"/>
          <w:color w:val="000000"/>
          <w:sz w:val="27"/>
          <w:szCs w:val="27"/>
          <w:u w:val="none"/>
          <w:shd w:val="clear" w:fill="auto"/>
          <w:vertAlign w:val="baseline"/>
        </w:rPr>
      </w:pPr>
      <w:r>
        <w:rPr>
          <w:rFonts w:ascii="Times New Roman" w:hAnsi="Times New Roman" w:eastAsia="Times New Roman" w:cs="Times New Roman"/>
          <w:b/>
          <w:i w:val="0"/>
          <w:smallCaps w:val="0"/>
          <w:strike w:val="0"/>
          <w:color w:val="000000"/>
          <w:sz w:val="27"/>
          <w:szCs w:val="27"/>
          <w:u w:val="none"/>
          <w:shd w:val="clear" w:fill="auto"/>
          <w:vertAlign w:val="baseline"/>
          <w:rtl w:val="0"/>
        </w:rPr>
        <w:t>Important Dates:</w:t>
      </w:r>
    </w:p>
    <w:p w14:paraId="00000065">
      <w:pPr>
        <w:spacing w:before="280" w:after="0" w:line="360" w:lineRule="auto"/>
        <w:rPr>
          <w:rFonts w:ascii="Times New Roman" w:hAnsi="Times New Roman" w:eastAsia="Times New Roman" w:cs="Times New Roman"/>
          <w:b/>
        </w:rPr>
      </w:pPr>
      <w:r>
        <w:rPr>
          <w:rFonts w:ascii="Quattrocento Sans" w:hAnsi="Quattrocento Sans" w:eastAsia="Quattrocento Sans" w:cs="Quattrocento Sans"/>
          <w:b/>
          <w:rtl w:val="0"/>
        </w:rPr>
        <w:t>📅</w:t>
      </w:r>
      <w:r>
        <w:rPr>
          <w:rFonts w:ascii="Times New Roman" w:hAnsi="Times New Roman" w:eastAsia="Times New Roman" w:cs="Times New Roman"/>
          <w:b/>
          <w:rtl w:val="0"/>
        </w:rPr>
        <w:t>Abstract Submission Deadline: 15 March 2025</w:t>
      </w:r>
    </w:p>
    <w:p w14:paraId="00000066">
      <w:pPr>
        <w:spacing w:after="280" w:line="360" w:lineRule="auto"/>
        <w:rPr>
          <w:rFonts w:ascii="Times New Roman" w:hAnsi="Times New Roman" w:eastAsia="Times New Roman" w:cs="Times New Roman"/>
        </w:rPr>
      </w:pPr>
      <w:r>
        <w:rPr>
          <w:rFonts w:ascii="Quattrocento Sans" w:hAnsi="Quattrocento Sans" w:eastAsia="Quattrocento Sans" w:cs="Quattrocento Sans"/>
          <w:rtl w:val="0"/>
        </w:rPr>
        <w:t>📅</w:t>
      </w:r>
      <w:r>
        <w:rPr>
          <w:rFonts w:ascii="Times New Roman" w:hAnsi="Times New Roman" w:eastAsia="Times New Roman" w:cs="Times New Roman"/>
          <w:rtl w:val="0"/>
        </w:rPr>
        <w:t xml:space="preserve"> </w:t>
      </w:r>
      <w:r>
        <w:rPr>
          <w:rFonts w:ascii="Times New Roman" w:hAnsi="Times New Roman" w:eastAsia="Times New Roman" w:cs="Times New Roman"/>
          <w:b/>
          <w:rtl w:val="0"/>
        </w:rPr>
        <w:t>Paper Submission Deadline:</w:t>
      </w:r>
      <w:r>
        <w:rPr>
          <w:rFonts w:ascii="Times New Roman" w:hAnsi="Times New Roman" w:eastAsia="Times New Roman" w:cs="Times New Roman"/>
          <w:rtl w:val="0"/>
        </w:rPr>
        <w:t xml:space="preserve"> </w:t>
      </w:r>
      <w:r>
        <w:rPr>
          <w:rFonts w:ascii="Times New Roman" w:hAnsi="Times New Roman" w:eastAsia="Times New Roman" w:cs="Times New Roman"/>
          <w:b/>
          <w:rtl w:val="0"/>
        </w:rPr>
        <w:t>10 April 2025</w:t>
      </w:r>
      <w:r>
        <w:rPr>
          <w:rFonts w:ascii="Times New Roman" w:hAnsi="Times New Roman" w:eastAsia="Times New Roman" w:cs="Times New Roman"/>
          <w:rtl w:val="0"/>
        </w:rPr>
        <w:br w:type="textWrapping"/>
      </w:r>
      <w:r>
        <w:rPr>
          <w:rFonts w:ascii="Quattrocento Sans" w:hAnsi="Quattrocento Sans" w:eastAsia="Quattrocento Sans" w:cs="Quattrocento Sans"/>
          <w:rtl w:val="0"/>
        </w:rPr>
        <w:t>📅</w:t>
      </w:r>
      <w:r>
        <w:rPr>
          <w:rFonts w:ascii="Times New Roman" w:hAnsi="Times New Roman" w:eastAsia="Times New Roman" w:cs="Times New Roman"/>
          <w:rtl w:val="0"/>
        </w:rPr>
        <w:t xml:space="preserve"> </w:t>
      </w:r>
      <w:r>
        <w:rPr>
          <w:rFonts w:ascii="Times New Roman" w:hAnsi="Times New Roman" w:eastAsia="Times New Roman" w:cs="Times New Roman"/>
          <w:b/>
          <w:rtl w:val="0"/>
        </w:rPr>
        <w:t>Notification of Acceptance:</w:t>
      </w:r>
      <w:r>
        <w:rPr>
          <w:rFonts w:ascii="Times New Roman" w:hAnsi="Times New Roman" w:eastAsia="Times New Roman" w:cs="Times New Roman"/>
          <w:rtl w:val="0"/>
        </w:rPr>
        <w:t xml:space="preserve"> </w:t>
      </w:r>
      <w:r>
        <w:rPr>
          <w:rFonts w:ascii="Times New Roman" w:hAnsi="Times New Roman" w:eastAsia="Times New Roman" w:cs="Times New Roman"/>
          <w:b/>
          <w:rtl w:val="0"/>
        </w:rPr>
        <w:t>20 April 2025</w:t>
      </w:r>
      <w:r>
        <w:rPr>
          <w:rFonts w:ascii="Quattrocento Sans" w:hAnsi="Quattrocento Sans" w:eastAsia="Quattrocento Sans" w:cs="Quattrocento Sans"/>
          <w:rtl w:val="0"/>
        </w:rPr>
        <w:br w:type="textWrapping"/>
      </w:r>
      <w:r>
        <w:rPr>
          <w:rFonts w:ascii="Quattrocento Sans" w:hAnsi="Quattrocento Sans" w:eastAsia="Quattrocento Sans" w:cs="Quattrocento Sans"/>
          <w:rtl w:val="0"/>
        </w:rPr>
        <w:t>📅</w:t>
      </w:r>
      <w:r>
        <w:rPr>
          <w:rFonts w:ascii="Times New Roman" w:hAnsi="Times New Roman" w:eastAsia="Times New Roman" w:cs="Times New Roman"/>
          <w:rtl w:val="0"/>
        </w:rPr>
        <w:t xml:space="preserve"> </w:t>
      </w:r>
      <w:r>
        <w:rPr>
          <w:rFonts w:ascii="Times New Roman" w:hAnsi="Times New Roman" w:eastAsia="Times New Roman" w:cs="Times New Roman"/>
          <w:b/>
          <w:rtl w:val="0"/>
        </w:rPr>
        <w:t>Camera-Ready Paper Submission:</w:t>
      </w:r>
      <w:r>
        <w:rPr>
          <w:rFonts w:ascii="Times New Roman" w:hAnsi="Times New Roman" w:eastAsia="Times New Roman" w:cs="Times New Roman"/>
          <w:rtl w:val="0"/>
        </w:rPr>
        <w:t xml:space="preserve"> </w:t>
      </w:r>
      <w:r>
        <w:rPr>
          <w:rFonts w:ascii="Times New Roman" w:hAnsi="Times New Roman" w:eastAsia="Times New Roman" w:cs="Times New Roman"/>
          <w:b/>
          <w:rtl w:val="0"/>
        </w:rPr>
        <w:t>30 April 2025</w:t>
      </w:r>
      <w:r>
        <w:rPr>
          <w:rFonts w:ascii="Times New Roman" w:hAnsi="Times New Roman" w:eastAsia="Times New Roman" w:cs="Times New Roman"/>
          <w:rtl w:val="0"/>
        </w:rPr>
        <w:br w:type="textWrapping"/>
      </w:r>
      <w:r>
        <w:rPr>
          <w:rFonts w:ascii="Quattrocento Sans" w:hAnsi="Quattrocento Sans" w:eastAsia="Quattrocento Sans" w:cs="Quattrocento Sans"/>
          <w:rtl w:val="0"/>
        </w:rPr>
        <w:t>📅</w:t>
      </w:r>
      <w:r>
        <w:rPr>
          <w:rFonts w:ascii="Times New Roman" w:hAnsi="Times New Roman" w:eastAsia="Times New Roman" w:cs="Times New Roman"/>
          <w:rtl w:val="0"/>
        </w:rPr>
        <w:t xml:space="preserve"> </w:t>
      </w:r>
      <w:r>
        <w:rPr>
          <w:rFonts w:ascii="Times New Roman" w:hAnsi="Times New Roman" w:eastAsia="Times New Roman" w:cs="Times New Roman"/>
          <w:b/>
          <w:rtl w:val="0"/>
        </w:rPr>
        <w:t>Conference Dates:</w:t>
      </w:r>
      <w:r>
        <w:rPr>
          <w:rFonts w:ascii="Times New Roman" w:hAnsi="Times New Roman" w:eastAsia="Times New Roman" w:cs="Times New Roman"/>
          <w:rtl w:val="0"/>
        </w:rPr>
        <w:t xml:space="preserve"> </w:t>
      </w:r>
      <w:r>
        <w:rPr>
          <w:rFonts w:ascii="Times New Roman" w:hAnsi="Times New Roman" w:eastAsia="Times New Roman" w:cs="Times New Roman"/>
          <w:b/>
          <w:rtl w:val="0"/>
        </w:rPr>
        <w:t>May 9–10, 2025</w:t>
      </w:r>
    </w:p>
    <w:p w14:paraId="00000067">
      <w:pPr>
        <w:keepNext w:val="0"/>
        <w:keepLines w:val="0"/>
        <w:pageBreakBefore w:val="0"/>
        <w:widowControl/>
        <w:numPr>
          <w:ilvl w:val="1"/>
          <w:numId w:val="7"/>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426" w:right="0" w:hanging="360"/>
        <w:jc w:val="left"/>
        <w:rPr>
          <w:rFonts w:ascii="Times New Roman" w:hAnsi="Times New Roman" w:eastAsia="Times New Roman" w:cs="Times New Roman"/>
          <w:b/>
          <w:i w:val="0"/>
          <w:smallCaps w:val="0"/>
          <w:strike w:val="0"/>
          <w:color w:val="000000"/>
          <w:sz w:val="27"/>
          <w:szCs w:val="27"/>
          <w:u w:val="none"/>
          <w:shd w:val="clear" w:fill="auto"/>
          <w:vertAlign w:val="baseline"/>
        </w:rPr>
      </w:pPr>
      <w:r>
        <w:rPr>
          <w:rFonts w:ascii="Times New Roman" w:hAnsi="Times New Roman" w:eastAsia="Times New Roman" w:cs="Times New Roman"/>
          <w:b/>
          <w:i w:val="0"/>
          <w:smallCaps w:val="0"/>
          <w:strike w:val="0"/>
          <w:color w:val="000000"/>
          <w:sz w:val="27"/>
          <w:szCs w:val="27"/>
          <w:u w:val="none"/>
          <w:shd w:val="clear" w:fill="auto"/>
          <w:vertAlign w:val="baseline"/>
          <w:rtl w:val="0"/>
        </w:rPr>
        <w:t>Submission Categories:</w:t>
      </w:r>
    </w:p>
    <w:p w14:paraId="00000068">
      <w:pPr>
        <w:spacing w:after="280" w:line="360" w:lineRule="auto"/>
        <w:rPr>
          <w:rFonts w:ascii="Times New Roman" w:hAnsi="Times New Roman" w:eastAsia="Times New Roman" w:cs="Times New Roman"/>
        </w:rPr>
      </w:pPr>
      <w:r>
        <w:rPr>
          <w:rFonts w:ascii="Times New Roman" w:hAnsi="Times New Roman" w:eastAsia="Times New Roman" w:cs="Times New Roman"/>
          <w:rtl w:val="0"/>
        </w:rPr>
        <w:t>We welcome submissions in the following categories:</w:t>
      </w:r>
      <w:r>
        <w:rPr>
          <w:rFonts w:ascii="Times New Roman" w:hAnsi="Times New Roman" w:eastAsia="Times New Roman" w:cs="Times New Roman"/>
          <w:rtl w:val="0"/>
        </w:rPr>
        <w:br w:type="textWrapping"/>
      </w:r>
      <w:r>
        <w:rPr>
          <w:rFonts w:ascii="Quattrocento Sans" w:hAnsi="Quattrocento Sans" w:eastAsia="Quattrocento Sans" w:cs="Quattrocento Sans"/>
          <w:rtl w:val="0"/>
        </w:rPr>
        <w:t>📌</w:t>
      </w:r>
      <w:r>
        <w:rPr>
          <w:rFonts w:ascii="Times New Roman" w:hAnsi="Times New Roman" w:eastAsia="Times New Roman" w:cs="Times New Roman"/>
          <w:rtl w:val="0"/>
        </w:rPr>
        <w:t xml:space="preserve"> </w:t>
      </w:r>
      <w:r>
        <w:rPr>
          <w:rFonts w:ascii="Times New Roman" w:hAnsi="Times New Roman" w:eastAsia="Times New Roman" w:cs="Times New Roman"/>
          <w:b/>
          <w:rtl w:val="0"/>
        </w:rPr>
        <w:t>Full-Length Research Papers</w:t>
      </w:r>
      <w:r>
        <w:rPr>
          <w:rFonts w:ascii="Times New Roman" w:hAnsi="Times New Roman" w:eastAsia="Times New Roman" w:cs="Times New Roman"/>
          <w:rtl w:val="0"/>
        </w:rPr>
        <w:t xml:space="preserve"> – Original research contributions.</w:t>
      </w:r>
      <w:r>
        <w:rPr>
          <w:rFonts w:ascii="Times New Roman" w:hAnsi="Times New Roman" w:eastAsia="Times New Roman" w:cs="Times New Roman"/>
          <w:rtl w:val="0"/>
        </w:rPr>
        <w:br w:type="textWrapping"/>
      </w:r>
      <w:r>
        <w:rPr>
          <w:rFonts w:ascii="Quattrocento Sans" w:hAnsi="Quattrocento Sans" w:eastAsia="Quattrocento Sans" w:cs="Quattrocento Sans"/>
          <w:rtl w:val="0"/>
        </w:rPr>
        <w:t>📌</w:t>
      </w:r>
      <w:r>
        <w:rPr>
          <w:rFonts w:ascii="Times New Roman" w:hAnsi="Times New Roman" w:eastAsia="Times New Roman" w:cs="Times New Roman"/>
          <w:rtl w:val="0"/>
        </w:rPr>
        <w:t xml:space="preserve"> </w:t>
      </w:r>
      <w:r>
        <w:rPr>
          <w:rFonts w:ascii="Times New Roman" w:hAnsi="Times New Roman" w:eastAsia="Times New Roman" w:cs="Times New Roman"/>
          <w:b/>
          <w:rtl w:val="0"/>
        </w:rPr>
        <w:t>Review Papers</w:t>
      </w:r>
      <w:r>
        <w:rPr>
          <w:rFonts w:ascii="Times New Roman" w:hAnsi="Times New Roman" w:eastAsia="Times New Roman" w:cs="Times New Roman"/>
          <w:rtl w:val="0"/>
        </w:rPr>
        <w:t xml:space="preserve"> – Comprehensive surveys on AI-related topics.</w:t>
      </w:r>
      <w:r>
        <w:rPr>
          <w:rFonts w:ascii="Times New Roman" w:hAnsi="Times New Roman" w:eastAsia="Times New Roman" w:cs="Times New Roman"/>
          <w:rtl w:val="0"/>
        </w:rPr>
        <w:br w:type="textWrapping"/>
      </w:r>
      <w:r>
        <w:rPr>
          <w:rFonts w:ascii="Quattrocento Sans" w:hAnsi="Quattrocento Sans" w:eastAsia="Quattrocento Sans" w:cs="Quattrocento Sans"/>
          <w:rtl w:val="0"/>
        </w:rPr>
        <w:t>📌</w:t>
      </w:r>
      <w:r>
        <w:rPr>
          <w:rFonts w:ascii="Times New Roman" w:hAnsi="Times New Roman" w:eastAsia="Times New Roman" w:cs="Times New Roman"/>
          <w:rtl w:val="0"/>
        </w:rPr>
        <w:t xml:space="preserve"> </w:t>
      </w:r>
      <w:r>
        <w:rPr>
          <w:rFonts w:ascii="Times New Roman" w:hAnsi="Times New Roman" w:eastAsia="Times New Roman" w:cs="Times New Roman"/>
          <w:b/>
          <w:rtl w:val="0"/>
        </w:rPr>
        <w:t>Case Studies &amp; Industry Applications</w:t>
      </w:r>
      <w:r>
        <w:rPr>
          <w:rFonts w:ascii="Times New Roman" w:hAnsi="Times New Roman" w:eastAsia="Times New Roman" w:cs="Times New Roman"/>
          <w:rtl w:val="0"/>
        </w:rPr>
        <w:t xml:space="preserve"> – AI-driven solutions in real-world scenarios.</w:t>
      </w:r>
    </w:p>
    <w:p w14:paraId="00000069">
      <w:pPr>
        <w:keepNext w:val="0"/>
        <w:keepLines w:val="0"/>
        <w:pageBreakBefore w:val="0"/>
        <w:widowControl/>
        <w:numPr>
          <w:ilvl w:val="1"/>
          <w:numId w:val="7"/>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426" w:right="0" w:hanging="360"/>
        <w:jc w:val="left"/>
        <w:rPr>
          <w:rFonts w:ascii="Times New Roman" w:hAnsi="Times New Roman" w:eastAsia="Times New Roman" w:cs="Times New Roman"/>
          <w:b/>
          <w:i w:val="0"/>
          <w:smallCaps w:val="0"/>
          <w:strike w:val="0"/>
          <w:color w:val="000000"/>
          <w:sz w:val="27"/>
          <w:szCs w:val="27"/>
          <w:u w:val="none"/>
          <w:shd w:val="clear" w:fill="auto"/>
          <w:vertAlign w:val="baseline"/>
        </w:rPr>
      </w:pPr>
      <w:r>
        <w:rPr>
          <w:rFonts w:ascii="Times New Roman" w:hAnsi="Times New Roman" w:eastAsia="Times New Roman" w:cs="Times New Roman"/>
          <w:b/>
          <w:i w:val="0"/>
          <w:smallCaps w:val="0"/>
          <w:strike w:val="0"/>
          <w:color w:val="000000"/>
          <w:sz w:val="27"/>
          <w:szCs w:val="27"/>
          <w:u w:val="none"/>
          <w:shd w:val="clear" w:fill="auto"/>
          <w:vertAlign w:val="baseline"/>
          <w:rtl w:val="0"/>
        </w:rPr>
        <w:t>Paper Formatting Guidelines:</w:t>
      </w:r>
    </w:p>
    <w:p w14:paraId="0000006A">
      <w:pPr>
        <w:spacing w:after="280" w:line="360" w:lineRule="auto"/>
        <w:rPr>
          <w:rFonts w:ascii="Times New Roman" w:hAnsi="Times New Roman" w:eastAsia="Times New Roman" w:cs="Times New Roman"/>
        </w:rPr>
      </w:pPr>
      <w:r>
        <w:rPr>
          <w:rFonts w:ascii="Quattrocento Sans" w:hAnsi="Quattrocento Sans" w:eastAsia="Quattrocento Sans" w:cs="Quattrocento Sans"/>
          <w:rtl w:val="0"/>
        </w:rPr>
        <w:t>🔹</w:t>
      </w:r>
      <w:r>
        <w:rPr>
          <w:rFonts w:ascii="Times New Roman" w:hAnsi="Times New Roman" w:eastAsia="Times New Roman" w:cs="Times New Roman"/>
          <w:rtl w:val="0"/>
        </w:rPr>
        <w:t xml:space="preserve"> Papers must be written in </w:t>
      </w:r>
      <w:r>
        <w:rPr>
          <w:rFonts w:ascii="Times New Roman" w:hAnsi="Times New Roman" w:eastAsia="Times New Roman" w:cs="Times New Roman"/>
          <w:b/>
          <w:rtl w:val="0"/>
        </w:rPr>
        <w:t>English</w:t>
      </w:r>
      <w:r>
        <w:rPr>
          <w:rFonts w:ascii="Times New Roman" w:hAnsi="Times New Roman" w:eastAsia="Times New Roman" w:cs="Times New Roman"/>
          <w:rtl w:val="0"/>
        </w:rPr>
        <w:t xml:space="preserve"> and formatted according to the </w:t>
      </w:r>
      <w:r>
        <w:rPr>
          <w:rFonts w:ascii="Times New Roman" w:hAnsi="Times New Roman" w:eastAsia="Times New Roman" w:cs="Times New Roman"/>
          <w:b/>
          <w:rtl w:val="0"/>
        </w:rPr>
        <w:t>IEEE Conference Template</w:t>
      </w:r>
      <w:r>
        <w:rPr>
          <w:rFonts w:ascii="Times New Roman" w:hAnsi="Times New Roman" w:eastAsia="Times New Roman" w:cs="Times New Roman"/>
          <w:rtl w:val="0"/>
        </w:rPr>
        <w:t>.</w:t>
      </w:r>
      <w:r>
        <w:rPr>
          <w:rFonts w:ascii="Times New Roman" w:hAnsi="Times New Roman" w:eastAsia="Times New Roman" w:cs="Times New Roman"/>
          <w:rtl w:val="0"/>
        </w:rPr>
        <w:br w:type="textWrapping"/>
      </w:r>
      <w:r>
        <w:rPr>
          <w:rFonts w:ascii="Quattrocento Sans" w:hAnsi="Quattrocento Sans" w:eastAsia="Quattrocento Sans" w:cs="Quattrocento Sans"/>
          <w:rtl w:val="0"/>
        </w:rPr>
        <w:t>🔹</w:t>
      </w:r>
      <w:r>
        <w:rPr>
          <w:rFonts w:ascii="Times New Roman" w:hAnsi="Times New Roman" w:eastAsia="Times New Roman" w:cs="Times New Roman"/>
          <w:rtl w:val="0"/>
        </w:rPr>
        <w:t xml:space="preserve"> </w:t>
      </w:r>
      <w:r>
        <w:rPr>
          <w:rFonts w:ascii="Times New Roman" w:hAnsi="Times New Roman" w:eastAsia="Times New Roman" w:cs="Times New Roman"/>
          <w:b/>
          <w:rtl w:val="0"/>
        </w:rPr>
        <w:t>Page Limit:</w:t>
      </w:r>
      <w:r>
        <w:rPr>
          <w:rFonts w:ascii="Times New Roman" w:hAnsi="Times New Roman" w:eastAsia="Times New Roman" w:cs="Times New Roman"/>
          <w:rtl w:val="0"/>
        </w:rPr>
        <w:t xml:space="preserve"> </w:t>
      </w:r>
      <w:r>
        <w:rPr>
          <w:rFonts w:ascii="Times New Roman" w:hAnsi="Times New Roman" w:eastAsia="Times New Roman" w:cs="Times New Roman"/>
          <w:b/>
          <w:rtl w:val="0"/>
        </w:rPr>
        <w:t>6–8 pages</w:t>
      </w:r>
      <w:r>
        <w:rPr>
          <w:rFonts w:ascii="Times New Roman" w:hAnsi="Times New Roman" w:eastAsia="Times New Roman" w:cs="Times New Roman"/>
          <w:rtl w:val="0"/>
        </w:rPr>
        <w:t xml:space="preserve"> (including figures, tables, and references).</w:t>
      </w:r>
      <w:r>
        <w:rPr>
          <w:rFonts w:ascii="Times New Roman" w:hAnsi="Times New Roman" w:eastAsia="Times New Roman" w:cs="Times New Roman"/>
          <w:rtl w:val="0"/>
        </w:rPr>
        <w:br w:type="textWrapping"/>
      </w:r>
      <w:r>
        <w:rPr>
          <w:rFonts w:ascii="Quattrocento Sans" w:hAnsi="Quattrocento Sans" w:eastAsia="Quattrocento Sans" w:cs="Quattrocento Sans"/>
          <w:rtl w:val="0"/>
        </w:rPr>
        <w:t>🔹</w:t>
      </w:r>
      <w:r>
        <w:rPr>
          <w:rFonts w:ascii="Times New Roman" w:hAnsi="Times New Roman" w:eastAsia="Times New Roman" w:cs="Times New Roman"/>
          <w:rtl w:val="0"/>
        </w:rPr>
        <w:t xml:space="preserve"> </w:t>
      </w:r>
      <w:r>
        <w:rPr>
          <w:rFonts w:ascii="Times New Roman" w:hAnsi="Times New Roman" w:eastAsia="Times New Roman" w:cs="Times New Roman"/>
          <w:b/>
          <w:rtl w:val="0"/>
        </w:rPr>
        <w:t>Font &amp; Spacing:</w:t>
      </w:r>
      <w:r>
        <w:rPr>
          <w:rFonts w:ascii="Times New Roman" w:hAnsi="Times New Roman" w:eastAsia="Times New Roman" w:cs="Times New Roman"/>
          <w:rtl w:val="0"/>
        </w:rPr>
        <w:t xml:space="preserve"> Times New Roman, 10 pt, single-column format.</w:t>
      </w:r>
      <w:r>
        <w:rPr>
          <w:rFonts w:ascii="Times New Roman" w:hAnsi="Times New Roman" w:eastAsia="Times New Roman" w:cs="Times New Roman"/>
          <w:rtl w:val="0"/>
        </w:rPr>
        <w:br w:type="textWrapping"/>
      </w:r>
      <w:r>
        <w:rPr>
          <w:rFonts w:ascii="Quattrocento Sans" w:hAnsi="Quattrocento Sans" w:eastAsia="Quattrocento Sans" w:cs="Quattrocento Sans"/>
          <w:rtl w:val="0"/>
        </w:rPr>
        <w:t>🔹</w:t>
      </w:r>
      <w:r>
        <w:rPr>
          <w:rFonts w:ascii="Times New Roman" w:hAnsi="Times New Roman" w:eastAsia="Times New Roman" w:cs="Times New Roman"/>
          <w:rtl w:val="0"/>
        </w:rPr>
        <w:t xml:space="preserve"> </w:t>
      </w:r>
      <w:r>
        <w:rPr>
          <w:rFonts w:ascii="Times New Roman" w:hAnsi="Times New Roman" w:eastAsia="Times New Roman" w:cs="Times New Roman"/>
          <w:b/>
          <w:rtl w:val="0"/>
        </w:rPr>
        <w:t>Reference Style:</w:t>
      </w:r>
      <w:r>
        <w:rPr>
          <w:rFonts w:ascii="Times New Roman" w:hAnsi="Times New Roman" w:eastAsia="Times New Roman" w:cs="Times New Roman"/>
          <w:rtl w:val="0"/>
        </w:rPr>
        <w:t xml:space="preserve"> IEEE citation format.</w:t>
      </w:r>
    </w:p>
    <w:p w14:paraId="0000006B">
      <w:pPr>
        <w:spacing w:before="280" w:after="280" w:line="360" w:lineRule="auto"/>
        <w:rPr>
          <w:rFonts w:ascii="Times New Roman" w:hAnsi="Times New Roman" w:eastAsia="Times New Roman" w:cs="Times New Roman"/>
        </w:rPr>
      </w:pPr>
      <w:r>
        <w:rPr>
          <w:rFonts w:ascii="Quattrocento Sans" w:hAnsi="Quattrocento Sans" w:eastAsia="Quattrocento Sans" w:cs="Quattrocento Sans"/>
          <w:rtl w:val="0"/>
        </w:rPr>
        <w:t>🔗</w:t>
      </w:r>
      <w:r>
        <w:rPr>
          <w:rFonts w:ascii="Times New Roman" w:hAnsi="Times New Roman" w:eastAsia="Times New Roman" w:cs="Times New Roman"/>
          <w:rtl w:val="0"/>
        </w:rPr>
        <w:t xml:space="preserve"> </w:t>
      </w:r>
      <w:r>
        <w:rPr>
          <w:rFonts w:ascii="Times New Roman" w:hAnsi="Times New Roman" w:eastAsia="Times New Roman" w:cs="Times New Roman"/>
          <w:b/>
          <w:rtl w:val="0"/>
        </w:rPr>
        <w:t>Download IEEE Template:</w:t>
      </w:r>
      <w:r>
        <w:rPr>
          <w:rFonts w:ascii="Times New Roman" w:hAnsi="Times New Roman" w:eastAsia="Times New Roman" w:cs="Times New Roman"/>
          <w:rtl w:val="0"/>
        </w:rPr>
        <w:t xml:space="preserve"> [Link will be provided]</w:t>
      </w:r>
    </w:p>
    <w:p w14:paraId="0000006C">
      <w:pPr>
        <w:keepNext w:val="0"/>
        <w:keepLines w:val="0"/>
        <w:pageBreakBefore w:val="0"/>
        <w:widowControl/>
        <w:numPr>
          <w:ilvl w:val="1"/>
          <w:numId w:val="7"/>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426" w:right="0" w:hanging="360"/>
        <w:jc w:val="left"/>
        <w:rPr>
          <w:rFonts w:ascii="Times New Roman" w:hAnsi="Times New Roman" w:eastAsia="Times New Roman" w:cs="Times New Roman"/>
          <w:b/>
          <w:i w:val="0"/>
          <w:smallCaps w:val="0"/>
          <w:strike w:val="0"/>
          <w:color w:val="000000"/>
          <w:sz w:val="27"/>
          <w:szCs w:val="27"/>
          <w:u w:val="none"/>
          <w:shd w:val="clear" w:fill="auto"/>
          <w:vertAlign w:val="baseline"/>
        </w:rPr>
      </w:pPr>
      <w:r>
        <w:rPr>
          <w:rFonts w:ascii="Times New Roman" w:hAnsi="Times New Roman" w:eastAsia="Times New Roman" w:cs="Times New Roman"/>
          <w:b/>
          <w:i w:val="0"/>
          <w:smallCaps w:val="0"/>
          <w:strike w:val="0"/>
          <w:color w:val="000000"/>
          <w:sz w:val="27"/>
          <w:szCs w:val="27"/>
          <w:u w:val="none"/>
          <w:shd w:val="clear" w:fill="auto"/>
          <w:vertAlign w:val="baseline"/>
          <w:rtl w:val="0"/>
        </w:rPr>
        <w:t>Submission Process:</w:t>
      </w:r>
    </w:p>
    <w:p w14:paraId="0000006D">
      <w:pPr>
        <w:spacing w:after="280" w:line="360" w:lineRule="auto"/>
        <w:rPr>
          <w:rFonts w:ascii="Times New Roman" w:hAnsi="Times New Roman" w:eastAsia="Times New Roman" w:cs="Times New Roman"/>
        </w:rPr>
      </w:pPr>
      <w:r>
        <w:rPr>
          <w:rFonts w:ascii="Quattrocento Sans" w:hAnsi="Quattrocento Sans" w:eastAsia="Quattrocento Sans" w:cs="Quattrocento Sans"/>
          <w:rtl w:val="0"/>
        </w:rPr>
        <w:t>📥</w:t>
      </w:r>
      <w:r>
        <w:rPr>
          <w:rFonts w:ascii="Times New Roman" w:hAnsi="Times New Roman" w:eastAsia="Times New Roman" w:cs="Times New Roman"/>
          <w:rtl w:val="0"/>
        </w:rPr>
        <w:t xml:space="preserve"> </w:t>
      </w:r>
      <w:r>
        <w:rPr>
          <w:rFonts w:ascii="Times New Roman" w:hAnsi="Times New Roman" w:eastAsia="Times New Roman" w:cs="Times New Roman"/>
          <w:b/>
          <w:rtl w:val="0"/>
        </w:rPr>
        <w:t>Step 1:</w:t>
      </w:r>
      <w:r>
        <w:rPr>
          <w:rFonts w:ascii="Times New Roman" w:hAnsi="Times New Roman" w:eastAsia="Times New Roman" w:cs="Times New Roman"/>
          <w:rtl w:val="0"/>
        </w:rPr>
        <w:t xml:space="preserve"> Prepare the manuscript according to the IEEE format.</w:t>
      </w:r>
      <w:r>
        <w:rPr>
          <w:rFonts w:ascii="Times New Roman" w:hAnsi="Times New Roman" w:eastAsia="Times New Roman" w:cs="Times New Roman"/>
          <w:rtl w:val="0"/>
        </w:rPr>
        <w:br w:type="textWrapping"/>
      </w:r>
      <w:r>
        <w:rPr>
          <w:rFonts w:ascii="Quattrocento Sans" w:hAnsi="Quattrocento Sans" w:eastAsia="Quattrocento Sans" w:cs="Quattrocento Sans"/>
          <w:rtl w:val="0"/>
        </w:rPr>
        <w:t>📥</w:t>
      </w:r>
      <w:r>
        <w:rPr>
          <w:rFonts w:ascii="Times New Roman" w:hAnsi="Times New Roman" w:eastAsia="Times New Roman" w:cs="Times New Roman"/>
          <w:rtl w:val="0"/>
        </w:rPr>
        <w:t xml:space="preserve"> </w:t>
      </w:r>
      <w:r>
        <w:rPr>
          <w:rFonts w:ascii="Times New Roman" w:hAnsi="Times New Roman" w:eastAsia="Times New Roman" w:cs="Times New Roman"/>
          <w:b/>
          <w:rtl w:val="0"/>
        </w:rPr>
        <w:t>Step 2:</w:t>
      </w:r>
      <w:r>
        <w:rPr>
          <w:rFonts w:ascii="Times New Roman" w:hAnsi="Times New Roman" w:eastAsia="Times New Roman" w:cs="Times New Roman"/>
          <w:rtl w:val="0"/>
        </w:rPr>
        <w:t xml:space="preserve"> Submit your paper through the </w:t>
      </w:r>
      <w:r>
        <w:rPr>
          <w:rFonts w:ascii="Times New Roman" w:hAnsi="Times New Roman" w:eastAsia="Times New Roman" w:cs="Times New Roman"/>
          <w:b/>
          <w:rtl w:val="0"/>
        </w:rPr>
        <w:t>EasyChair Conference Management System</w:t>
      </w:r>
      <w:r>
        <w:rPr>
          <w:rFonts w:ascii="Times New Roman" w:hAnsi="Times New Roman" w:eastAsia="Times New Roman" w:cs="Times New Roman"/>
          <w:rtl w:val="0"/>
        </w:rPr>
        <w:t xml:space="preserve"> [Submission Link – To be Updated].</w:t>
      </w:r>
      <w:r>
        <w:rPr>
          <w:rFonts w:ascii="Times New Roman" w:hAnsi="Times New Roman" w:eastAsia="Times New Roman" w:cs="Times New Roman"/>
          <w:rtl w:val="0"/>
        </w:rPr>
        <w:br w:type="textWrapping"/>
      </w:r>
      <w:r>
        <w:rPr>
          <w:rFonts w:ascii="Quattrocento Sans" w:hAnsi="Quattrocento Sans" w:eastAsia="Quattrocento Sans" w:cs="Quattrocento Sans"/>
          <w:rtl w:val="0"/>
        </w:rPr>
        <w:t>📥</w:t>
      </w:r>
      <w:r>
        <w:rPr>
          <w:rFonts w:ascii="Times New Roman" w:hAnsi="Times New Roman" w:eastAsia="Times New Roman" w:cs="Times New Roman"/>
          <w:rtl w:val="0"/>
        </w:rPr>
        <w:t xml:space="preserve"> </w:t>
      </w:r>
      <w:r>
        <w:rPr>
          <w:rFonts w:ascii="Times New Roman" w:hAnsi="Times New Roman" w:eastAsia="Times New Roman" w:cs="Times New Roman"/>
          <w:b/>
          <w:rtl w:val="0"/>
        </w:rPr>
        <w:t>Step 3:</w:t>
      </w:r>
      <w:r>
        <w:rPr>
          <w:rFonts w:ascii="Times New Roman" w:hAnsi="Times New Roman" w:eastAsia="Times New Roman" w:cs="Times New Roman"/>
          <w:rtl w:val="0"/>
        </w:rPr>
        <w:t xml:space="preserve"> Papers will be subjected to a </w:t>
      </w:r>
      <w:r>
        <w:rPr>
          <w:rFonts w:ascii="Times New Roman" w:hAnsi="Times New Roman" w:eastAsia="Times New Roman" w:cs="Times New Roman"/>
          <w:b/>
          <w:rtl w:val="0"/>
        </w:rPr>
        <w:t>double-blind peer-review process</w:t>
      </w:r>
      <w:r>
        <w:rPr>
          <w:rFonts w:ascii="Times New Roman" w:hAnsi="Times New Roman" w:eastAsia="Times New Roman" w:cs="Times New Roman"/>
          <w:rtl w:val="0"/>
        </w:rPr>
        <w:t>.</w:t>
      </w:r>
      <w:r>
        <w:rPr>
          <w:rFonts w:ascii="Times New Roman" w:hAnsi="Times New Roman" w:eastAsia="Times New Roman" w:cs="Times New Roman"/>
          <w:rtl w:val="0"/>
        </w:rPr>
        <w:br w:type="textWrapping"/>
      </w:r>
      <w:r>
        <w:rPr>
          <w:rFonts w:ascii="Quattrocento Sans" w:hAnsi="Quattrocento Sans" w:eastAsia="Quattrocento Sans" w:cs="Quattrocento Sans"/>
          <w:rtl w:val="0"/>
        </w:rPr>
        <w:t>📥</w:t>
      </w:r>
      <w:r>
        <w:rPr>
          <w:rFonts w:ascii="Times New Roman" w:hAnsi="Times New Roman" w:eastAsia="Times New Roman" w:cs="Times New Roman"/>
          <w:rtl w:val="0"/>
        </w:rPr>
        <w:t xml:space="preserve"> </w:t>
      </w:r>
      <w:r>
        <w:rPr>
          <w:rFonts w:ascii="Times New Roman" w:hAnsi="Times New Roman" w:eastAsia="Times New Roman" w:cs="Times New Roman"/>
          <w:b/>
          <w:rtl w:val="0"/>
        </w:rPr>
        <w:t>Step 4:</w:t>
      </w:r>
      <w:r>
        <w:rPr>
          <w:rFonts w:ascii="Times New Roman" w:hAnsi="Times New Roman" w:eastAsia="Times New Roman" w:cs="Times New Roman"/>
          <w:rtl w:val="0"/>
        </w:rPr>
        <w:t xml:space="preserve"> Authors of accepted papers must submit the </w:t>
      </w:r>
      <w:r>
        <w:rPr>
          <w:rFonts w:ascii="Times New Roman" w:hAnsi="Times New Roman" w:eastAsia="Times New Roman" w:cs="Times New Roman"/>
          <w:b/>
          <w:rtl w:val="0"/>
        </w:rPr>
        <w:t>camera-ready version</w:t>
      </w:r>
      <w:r>
        <w:rPr>
          <w:rFonts w:ascii="Times New Roman" w:hAnsi="Times New Roman" w:eastAsia="Times New Roman" w:cs="Times New Roman"/>
          <w:rtl w:val="0"/>
        </w:rPr>
        <w:t xml:space="preserve"> with revisions as per reviewer comments.</w:t>
      </w:r>
    </w:p>
    <w:p w14:paraId="0000006E">
      <w:pPr>
        <w:keepNext w:val="0"/>
        <w:keepLines w:val="0"/>
        <w:pageBreakBefore w:val="0"/>
        <w:widowControl/>
        <w:numPr>
          <w:ilvl w:val="1"/>
          <w:numId w:val="7"/>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426" w:right="0" w:hanging="360"/>
        <w:jc w:val="left"/>
        <w:rPr>
          <w:rFonts w:ascii="Times New Roman" w:hAnsi="Times New Roman" w:eastAsia="Times New Roman" w:cs="Times New Roman"/>
          <w:b/>
          <w:i w:val="0"/>
          <w:smallCaps w:val="0"/>
          <w:strike w:val="0"/>
          <w:color w:val="000000"/>
          <w:sz w:val="27"/>
          <w:szCs w:val="27"/>
          <w:u w:val="none"/>
          <w:shd w:val="clear" w:fill="auto"/>
          <w:vertAlign w:val="baseline"/>
        </w:rPr>
      </w:pPr>
      <w:r>
        <w:rPr>
          <w:rFonts w:ascii="Times New Roman" w:hAnsi="Times New Roman" w:eastAsia="Times New Roman" w:cs="Times New Roman"/>
          <w:b/>
          <w:i w:val="0"/>
          <w:smallCaps w:val="0"/>
          <w:strike w:val="0"/>
          <w:color w:val="000000"/>
          <w:sz w:val="27"/>
          <w:szCs w:val="27"/>
          <w:u w:val="none"/>
          <w:shd w:val="clear" w:fill="auto"/>
          <w:vertAlign w:val="baseline"/>
          <w:rtl w:val="0"/>
        </w:rPr>
        <w:t>Review Process &amp; Publication:</w:t>
      </w:r>
    </w:p>
    <w:p w14:paraId="0000006F">
      <w:pPr>
        <w:spacing w:after="280" w:line="360" w:lineRule="auto"/>
        <w:rPr>
          <w:rFonts w:ascii="Times New Roman" w:hAnsi="Times New Roman" w:eastAsia="Times New Roman" w:cs="Times New Roman"/>
        </w:rPr>
      </w:pPr>
      <w:sdt>
        <w:sdtPr>
          <w:tag w:val="goog_rdk_0"/>
          <w:id w:val="147464155"/>
        </w:sdtPr>
        <w:sdtContent>
          <w:r>
            <w:rPr>
              <w:rFonts w:ascii="Arial Unicode MS" w:hAnsi="Arial Unicode MS" w:eastAsia="Arial Unicode MS" w:cs="Arial Unicode MS"/>
              <w:rtl w:val="0"/>
            </w:rPr>
            <w:t>✅</w:t>
          </w:r>
        </w:sdtContent>
      </w:sdt>
      <w:r>
        <w:rPr>
          <w:rFonts w:ascii="Times New Roman" w:hAnsi="Times New Roman" w:eastAsia="Times New Roman" w:cs="Times New Roman"/>
          <w:rtl w:val="0"/>
        </w:rPr>
        <w:t xml:space="preserve"> All submitted papers will undergo a </w:t>
      </w:r>
      <w:r>
        <w:rPr>
          <w:rFonts w:ascii="Times New Roman" w:hAnsi="Times New Roman" w:eastAsia="Times New Roman" w:cs="Times New Roman"/>
          <w:b/>
          <w:rtl w:val="0"/>
        </w:rPr>
        <w:t>double-blind peer-review process</w:t>
      </w:r>
      <w:r>
        <w:rPr>
          <w:rFonts w:ascii="Times New Roman" w:hAnsi="Times New Roman" w:eastAsia="Times New Roman" w:cs="Times New Roman"/>
          <w:rtl w:val="0"/>
        </w:rPr>
        <w:t xml:space="preserve"> by </w:t>
      </w:r>
      <w:r>
        <w:rPr>
          <w:rFonts w:ascii="Times New Roman" w:hAnsi="Times New Roman" w:eastAsia="Times New Roman" w:cs="Times New Roman"/>
          <w:b/>
          <w:rtl w:val="0"/>
        </w:rPr>
        <w:t>experts in AI and related fields</w:t>
      </w:r>
      <w:r>
        <w:rPr>
          <w:rFonts w:ascii="Times New Roman" w:hAnsi="Times New Roman" w:eastAsia="Times New Roman" w:cs="Times New Roman"/>
          <w:rtl w:val="0"/>
        </w:rPr>
        <w:t>.</w:t>
      </w:r>
      <w:r>
        <w:rPr>
          <w:rFonts w:ascii="Times New Roman" w:hAnsi="Times New Roman" w:eastAsia="Times New Roman" w:cs="Times New Roman"/>
          <w:rtl w:val="0"/>
        </w:rPr>
        <w:br w:type="textWrapping"/>
      </w:r>
      <w:sdt>
        <w:sdtPr>
          <w:tag w:val="goog_rdk_1"/>
          <w:id w:val="147479691"/>
        </w:sdtPr>
        <w:sdtContent>
          <w:r>
            <w:rPr>
              <w:rFonts w:ascii="Arial Unicode MS" w:hAnsi="Arial Unicode MS" w:eastAsia="Arial Unicode MS" w:cs="Arial Unicode MS"/>
              <w:rtl w:val="0"/>
            </w:rPr>
            <w:t>✅</w:t>
          </w:r>
        </w:sdtContent>
      </w:sdt>
      <w:r>
        <w:rPr>
          <w:rFonts w:ascii="Times New Roman" w:hAnsi="Times New Roman" w:eastAsia="Times New Roman" w:cs="Times New Roman"/>
          <w:rtl w:val="0"/>
        </w:rPr>
        <w:t xml:space="preserve"> Accepted papers will be published in </w:t>
      </w:r>
      <w:r>
        <w:rPr>
          <w:rFonts w:ascii="Times New Roman" w:hAnsi="Times New Roman" w:eastAsia="Times New Roman" w:cs="Times New Roman"/>
          <w:b/>
          <w:rtl w:val="0"/>
        </w:rPr>
        <w:t>Scopus-indexed journals (approval pending) or conference proceedings</w:t>
      </w:r>
      <w:r>
        <w:rPr>
          <w:rFonts w:ascii="Times New Roman" w:hAnsi="Times New Roman" w:eastAsia="Times New Roman" w:cs="Times New Roman"/>
          <w:rtl w:val="0"/>
        </w:rPr>
        <w:t>.</w:t>
      </w:r>
    </w:p>
    <w:p w14:paraId="00000070">
      <w:pPr>
        <w:keepNext w:val="0"/>
        <w:keepLines w:val="0"/>
        <w:pageBreakBefore w:val="0"/>
        <w:widowControl/>
        <w:numPr>
          <w:ilvl w:val="1"/>
          <w:numId w:val="7"/>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426" w:right="0" w:hanging="360"/>
        <w:jc w:val="left"/>
        <w:rPr>
          <w:rFonts w:ascii="Times New Roman" w:hAnsi="Times New Roman" w:eastAsia="Times New Roman" w:cs="Times New Roman"/>
          <w:b/>
          <w:i w:val="0"/>
          <w:smallCaps w:val="0"/>
          <w:strike w:val="0"/>
          <w:color w:val="000000"/>
          <w:sz w:val="27"/>
          <w:szCs w:val="27"/>
          <w:u w:val="none"/>
          <w:shd w:val="clear" w:fill="auto"/>
          <w:vertAlign w:val="baseline"/>
        </w:rPr>
      </w:pPr>
      <w:r>
        <w:rPr>
          <w:rFonts w:ascii="Times New Roman" w:hAnsi="Times New Roman" w:eastAsia="Times New Roman" w:cs="Times New Roman"/>
          <w:b/>
          <w:i w:val="0"/>
          <w:smallCaps w:val="0"/>
          <w:strike w:val="0"/>
          <w:color w:val="000000"/>
          <w:sz w:val="27"/>
          <w:szCs w:val="27"/>
          <w:u w:val="none"/>
          <w:shd w:val="clear" w:fill="auto"/>
          <w:vertAlign w:val="baseline"/>
          <w:rtl w:val="0"/>
        </w:rPr>
        <w:t>Ethics &amp; Plagiarism Policy:</w:t>
      </w:r>
    </w:p>
    <w:p w14:paraId="00000071">
      <w:pPr>
        <w:spacing w:after="280" w:line="360" w:lineRule="auto"/>
        <w:rPr>
          <w:rFonts w:ascii="Times New Roman" w:hAnsi="Times New Roman" w:eastAsia="Times New Roman" w:cs="Times New Roman"/>
        </w:rPr>
      </w:pPr>
      <w:r>
        <w:rPr>
          <w:rFonts w:ascii="Quattrocento Sans" w:hAnsi="Quattrocento Sans" w:eastAsia="Quattrocento Sans" w:cs="Quattrocento Sans"/>
          <w:rtl w:val="0"/>
        </w:rPr>
        <w:t>⚠️</w:t>
      </w:r>
      <w:r>
        <w:rPr>
          <w:rFonts w:ascii="Times New Roman" w:hAnsi="Times New Roman" w:eastAsia="Times New Roman" w:cs="Times New Roman"/>
          <w:rtl w:val="0"/>
        </w:rPr>
        <w:t xml:space="preserve"> Papers must be </w:t>
      </w:r>
      <w:r>
        <w:rPr>
          <w:rFonts w:ascii="Times New Roman" w:hAnsi="Times New Roman" w:eastAsia="Times New Roman" w:cs="Times New Roman"/>
          <w:b/>
          <w:rtl w:val="0"/>
        </w:rPr>
        <w:t>original and unpublished</w:t>
      </w:r>
      <w:r>
        <w:rPr>
          <w:rFonts w:ascii="Times New Roman" w:hAnsi="Times New Roman" w:eastAsia="Times New Roman" w:cs="Times New Roman"/>
          <w:rtl w:val="0"/>
        </w:rPr>
        <w:t xml:space="preserve">, with </w:t>
      </w:r>
      <w:r>
        <w:rPr>
          <w:rFonts w:ascii="Times New Roman" w:hAnsi="Times New Roman" w:eastAsia="Times New Roman" w:cs="Times New Roman"/>
          <w:b/>
          <w:rtl w:val="0"/>
        </w:rPr>
        <w:t>less than 10% plagiarism</w:t>
      </w:r>
      <w:r>
        <w:rPr>
          <w:rFonts w:ascii="Times New Roman" w:hAnsi="Times New Roman" w:eastAsia="Times New Roman" w:cs="Times New Roman"/>
          <w:rtl w:val="0"/>
        </w:rPr>
        <w:t xml:space="preserve"> (checked via Turnitin).</w:t>
      </w:r>
      <w:r>
        <w:rPr>
          <w:rFonts w:ascii="Times New Roman" w:hAnsi="Times New Roman" w:eastAsia="Times New Roman" w:cs="Times New Roman"/>
          <w:rtl w:val="0"/>
        </w:rPr>
        <w:br w:type="textWrapping"/>
      </w:r>
      <w:r>
        <w:rPr>
          <w:rFonts w:ascii="Quattrocento Sans" w:hAnsi="Quattrocento Sans" w:eastAsia="Quattrocento Sans" w:cs="Quattrocento Sans"/>
          <w:rtl w:val="0"/>
        </w:rPr>
        <w:t>⚠️</w:t>
      </w:r>
      <w:r>
        <w:rPr>
          <w:rFonts w:ascii="Times New Roman" w:hAnsi="Times New Roman" w:eastAsia="Times New Roman" w:cs="Times New Roman"/>
          <w:rtl w:val="0"/>
        </w:rPr>
        <w:t xml:space="preserve"> Simultaneous submission to multiple journals or conferences is strictly prohibited.</w:t>
      </w:r>
      <w:r>
        <w:rPr>
          <w:rFonts w:ascii="Times New Roman" w:hAnsi="Times New Roman" w:eastAsia="Times New Roman" w:cs="Times New Roman"/>
          <w:rtl w:val="0"/>
        </w:rPr>
        <w:br w:type="textWrapping"/>
      </w:r>
      <w:r>
        <w:rPr>
          <w:rFonts w:ascii="Quattrocento Sans" w:hAnsi="Quattrocento Sans" w:eastAsia="Quattrocento Sans" w:cs="Quattrocento Sans"/>
          <w:rtl w:val="0"/>
        </w:rPr>
        <w:t>⚠️</w:t>
      </w:r>
      <w:r>
        <w:rPr>
          <w:rFonts w:ascii="Times New Roman" w:hAnsi="Times New Roman" w:eastAsia="Times New Roman" w:cs="Times New Roman"/>
          <w:rtl w:val="0"/>
        </w:rPr>
        <w:t xml:space="preserve"> Any paper found violating ethical guidelines will be rejected.</w:t>
      </w:r>
    </w:p>
    <w:p w14:paraId="00000072">
      <w:pPr>
        <w:keepNext w:val="0"/>
        <w:keepLines w:val="0"/>
        <w:pageBreakBefore w:val="0"/>
        <w:widowControl/>
        <w:numPr>
          <w:ilvl w:val="1"/>
          <w:numId w:val="7"/>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426" w:right="0" w:hanging="360"/>
        <w:jc w:val="left"/>
        <w:rPr>
          <w:rFonts w:ascii="Times New Roman" w:hAnsi="Times New Roman" w:eastAsia="Times New Roman" w:cs="Times New Roman"/>
          <w:b/>
          <w:i w:val="0"/>
          <w:smallCaps w:val="0"/>
          <w:strike w:val="0"/>
          <w:color w:val="000000"/>
          <w:sz w:val="27"/>
          <w:szCs w:val="27"/>
          <w:u w:val="none"/>
          <w:shd w:val="clear" w:fill="auto"/>
          <w:vertAlign w:val="baseline"/>
        </w:rPr>
      </w:pPr>
      <w:r>
        <w:rPr>
          <w:rFonts w:ascii="Times New Roman" w:hAnsi="Times New Roman" w:eastAsia="Times New Roman" w:cs="Times New Roman"/>
          <w:b/>
          <w:i w:val="0"/>
          <w:smallCaps w:val="0"/>
          <w:strike w:val="0"/>
          <w:color w:val="000000"/>
          <w:sz w:val="27"/>
          <w:szCs w:val="27"/>
          <w:u w:val="none"/>
          <w:shd w:val="clear" w:fill="auto"/>
          <w:vertAlign w:val="baseline"/>
          <w:rtl w:val="0"/>
        </w:rPr>
        <w:t>Contact for Submission Queries:</w:t>
      </w:r>
    </w:p>
    <w:p w14:paraId="00000073">
      <w:pPr>
        <w:shd w:val="clear" w:fill="FFFFFF"/>
        <w:spacing w:after="280" w:line="360" w:lineRule="auto"/>
        <w:rPr>
          <w:rFonts w:ascii="Times New Roman" w:hAnsi="Times New Roman" w:eastAsia="Times New Roman" w:cs="Times New Roman"/>
          <w:b/>
        </w:rPr>
      </w:pPr>
      <w:r>
        <w:rPr>
          <w:rFonts w:ascii="Quattrocento Sans" w:hAnsi="Quattrocento Sans" w:eastAsia="Quattrocento Sans" w:cs="Quattrocento Sans"/>
          <w:rtl w:val="0"/>
        </w:rPr>
        <w:t>📧</w:t>
      </w:r>
      <w:r>
        <w:rPr>
          <w:rFonts w:ascii="Times New Roman" w:hAnsi="Times New Roman" w:eastAsia="Times New Roman" w:cs="Times New Roman"/>
          <w:rtl w:val="0"/>
        </w:rPr>
        <w:t xml:space="preserve"> </w:t>
      </w:r>
      <w:r>
        <w:rPr>
          <w:rFonts w:ascii="Times New Roman" w:hAnsi="Times New Roman" w:eastAsia="Times New Roman" w:cs="Times New Roman"/>
          <w:b/>
          <w:rtl w:val="0"/>
        </w:rPr>
        <w:t>Email:</w:t>
      </w:r>
      <w:r>
        <w:rPr>
          <w:rFonts w:ascii="Times New Roman" w:hAnsi="Times New Roman" w:eastAsia="Times New Roman" w:cs="Times New Roman"/>
          <w:rtl w:val="0"/>
        </w:rPr>
        <w:t xml:space="preserve"> </w:t>
      </w:r>
      <w:r>
        <w:fldChar w:fldCharType="begin"/>
      </w:r>
      <w:r>
        <w:instrText xml:space="preserve"> HYPERLINK "mailto:ishine2025@sgtuniversity.org" \h </w:instrText>
      </w:r>
      <w:r>
        <w:fldChar w:fldCharType="separate"/>
      </w:r>
      <w:r>
        <w:rPr>
          <w:rFonts w:ascii="Times New Roman" w:hAnsi="Times New Roman" w:eastAsia="Times New Roman" w:cs="Times New Roman"/>
          <w:b/>
          <w:color w:val="0000FF"/>
          <w:u w:val="single"/>
          <w:rtl w:val="0"/>
        </w:rPr>
        <w:t>ishine2025@sgtuniversity.org</w:t>
      </w:r>
      <w:r>
        <w:rPr>
          <w:rFonts w:ascii="Times New Roman" w:hAnsi="Times New Roman" w:eastAsia="Times New Roman" w:cs="Times New Roman"/>
          <w:b/>
          <w:color w:val="0000FF"/>
          <w:u w:val="single"/>
          <w:rtl w:val="0"/>
        </w:rPr>
        <w:fldChar w:fldCharType="end"/>
      </w:r>
      <w:r>
        <w:rPr>
          <w:rFonts w:ascii="Times New Roman" w:hAnsi="Times New Roman" w:eastAsia="Times New Roman" w:cs="Times New Roman"/>
          <w:rtl w:val="0"/>
        </w:rPr>
        <w:br w:type="textWrapping"/>
      </w:r>
      <w:r>
        <w:rPr>
          <w:rFonts w:ascii="Quattrocento Sans" w:hAnsi="Quattrocento Sans" w:eastAsia="Quattrocento Sans" w:cs="Quattrocento Sans"/>
          <w:rtl w:val="0"/>
        </w:rPr>
        <w:t>🌍</w:t>
      </w:r>
      <w:r>
        <w:rPr>
          <w:rFonts w:ascii="Times New Roman" w:hAnsi="Times New Roman" w:eastAsia="Times New Roman" w:cs="Times New Roman"/>
          <w:rtl w:val="0"/>
        </w:rPr>
        <w:t xml:space="preserve"> </w:t>
      </w:r>
      <w:r>
        <w:rPr>
          <w:rFonts w:ascii="Times New Roman" w:hAnsi="Times New Roman" w:eastAsia="Times New Roman" w:cs="Times New Roman"/>
          <w:b/>
          <w:rtl w:val="0"/>
        </w:rPr>
        <w:t>Website:</w:t>
      </w:r>
      <w:r>
        <w:rPr>
          <w:rFonts w:ascii="Times New Roman" w:hAnsi="Times New Roman" w:eastAsia="Times New Roman" w:cs="Times New Roman"/>
          <w:rtl w:val="0"/>
        </w:rPr>
        <w:t xml:space="preserve"> [conference website link]</w:t>
      </w:r>
    </w:p>
    <w:p w14:paraId="00000074">
      <w:pPr>
        <w:keepNext w:val="0"/>
        <w:keepLines w:val="0"/>
        <w:pageBreakBefore w:val="0"/>
        <w:widowControl/>
        <w:numPr>
          <w:ilvl w:val="1"/>
          <w:numId w:val="7"/>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426" w:right="0" w:hanging="360"/>
        <w:jc w:val="left"/>
        <w:rPr>
          <w:rFonts w:ascii="Times New Roman" w:hAnsi="Times New Roman" w:eastAsia="Times New Roman" w:cs="Times New Roman"/>
          <w:b/>
          <w:i w:val="0"/>
          <w:smallCaps w:val="0"/>
          <w:strike w:val="0"/>
          <w:color w:val="000000"/>
          <w:sz w:val="27"/>
          <w:szCs w:val="27"/>
          <w:u w:val="none"/>
          <w:shd w:val="clear" w:fill="auto"/>
          <w:vertAlign w:val="baseline"/>
        </w:rPr>
      </w:pPr>
      <w:r>
        <w:rPr>
          <w:rFonts w:ascii="Times New Roman" w:hAnsi="Times New Roman" w:eastAsia="Times New Roman" w:cs="Times New Roman"/>
          <w:b/>
          <w:i w:val="0"/>
          <w:smallCaps w:val="0"/>
          <w:strike w:val="0"/>
          <w:color w:val="000000"/>
          <w:sz w:val="27"/>
          <w:szCs w:val="27"/>
          <w:u w:val="none"/>
          <w:shd w:val="clear" w:fill="auto"/>
          <w:vertAlign w:val="baseline"/>
          <w:rtl w:val="0"/>
        </w:rPr>
        <w:t>Registration Fees:</w:t>
      </w:r>
    </w:p>
    <w:tbl>
      <w:tblPr>
        <w:tblStyle w:val="43"/>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539"/>
        <w:gridCol w:w="2552"/>
        <w:gridCol w:w="2925"/>
      </w:tblGrid>
      <w:tr w14:paraId="1B1B88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75">
            <w:pPr>
              <w:spacing w:after="0" w:line="276" w:lineRule="auto"/>
              <w:jc w:val="center"/>
              <w:rPr>
                <w:rFonts w:ascii="Times New Roman" w:hAnsi="Times New Roman" w:eastAsia="Times New Roman" w:cs="Times New Roman"/>
                <w:b/>
              </w:rPr>
            </w:pPr>
            <w:r>
              <w:rPr>
                <w:rFonts w:ascii="Times New Roman" w:hAnsi="Times New Roman" w:eastAsia="Times New Roman" w:cs="Times New Roman"/>
                <w:b/>
                <w:rtl w:val="0"/>
              </w:rPr>
              <w:t>Registration*</w:t>
            </w:r>
          </w:p>
        </w:tc>
        <w:tc>
          <w:p w14:paraId="00000076">
            <w:pPr>
              <w:spacing w:after="0" w:line="276" w:lineRule="auto"/>
              <w:jc w:val="center"/>
              <w:rPr>
                <w:rFonts w:ascii="Times New Roman" w:hAnsi="Times New Roman" w:eastAsia="Times New Roman" w:cs="Times New Roman"/>
                <w:b/>
              </w:rPr>
            </w:pPr>
            <w:r>
              <w:rPr>
                <w:rFonts w:ascii="Times New Roman" w:hAnsi="Times New Roman" w:eastAsia="Times New Roman" w:cs="Times New Roman"/>
                <w:b/>
                <w:rtl w:val="0"/>
              </w:rPr>
              <w:t>Upto 25</w:t>
            </w:r>
            <w:r>
              <w:rPr>
                <w:rFonts w:ascii="Times New Roman" w:hAnsi="Times New Roman" w:eastAsia="Times New Roman" w:cs="Times New Roman"/>
                <w:b/>
                <w:vertAlign w:val="superscript"/>
                <w:rtl w:val="0"/>
              </w:rPr>
              <w:t>th</w:t>
            </w:r>
            <w:r>
              <w:rPr>
                <w:rFonts w:ascii="Times New Roman" w:hAnsi="Times New Roman" w:eastAsia="Times New Roman" w:cs="Times New Roman"/>
                <w:b/>
                <w:rtl w:val="0"/>
              </w:rPr>
              <w:t xml:space="preserve"> March, 2025</w:t>
            </w:r>
          </w:p>
        </w:tc>
        <w:tc>
          <w:p w14:paraId="00000077">
            <w:pPr>
              <w:spacing w:after="0" w:line="276" w:lineRule="auto"/>
              <w:jc w:val="center"/>
              <w:rPr>
                <w:rFonts w:ascii="Times New Roman" w:hAnsi="Times New Roman" w:eastAsia="Times New Roman" w:cs="Times New Roman"/>
                <w:b/>
              </w:rPr>
            </w:pPr>
            <w:r>
              <w:rPr>
                <w:rFonts w:ascii="Times New Roman" w:hAnsi="Times New Roman" w:eastAsia="Times New Roman" w:cs="Times New Roman"/>
                <w:b/>
                <w:rtl w:val="0"/>
              </w:rPr>
              <w:t>On the Spot</w:t>
            </w:r>
          </w:p>
        </w:tc>
      </w:tr>
      <w:tr w14:paraId="0988B4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78">
            <w:pPr>
              <w:spacing w:after="0" w:line="276" w:lineRule="auto"/>
              <w:rPr>
                <w:rFonts w:ascii="Times New Roman" w:hAnsi="Times New Roman" w:eastAsia="Times New Roman" w:cs="Times New Roman"/>
              </w:rPr>
            </w:pPr>
            <w:r>
              <w:rPr>
                <w:rFonts w:ascii="Times New Roman" w:hAnsi="Times New Roman" w:eastAsia="Times New Roman" w:cs="Times New Roman"/>
                <w:rtl w:val="0"/>
              </w:rPr>
              <w:t>Undergraduate Students, Postgraduate Students and Ph. D. Scholars</w:t>
            </w:r>
          </w:p>
        </w:tc>
        <w:tc>
          <w:p w14:paraId="00000079">
            <w:pPr>
              <w:spacing w:after="0" w:line="276" w:lineRule="auto"/>
              <w:jc w:val="center"/>
              <w:rPr>
                <w:rFonts w:ascii="Times New Roman" w:hAnsi="Times New Roman" w:eastAsia="Times New Roman" w:cs="Times New Roman"/>
              </w:rPr>
            </w:pPr>
            <w:r>
              <w:rPr>
                <w:rFonts w:ascii="Times New Roman" w:hAnsi="Times New Roman" w:eastAsia="Times New Roman" w:cs="Times New Roman"/>
                <w:rtl w:val="0"/>
              </w:rPr>
              <w:t xml:space="preserve">   Rs. 1400/-</w:t>
            </w:r>
          </w:p>
        </w:tc>
        <w:tc>
          <w:p w14:paraId="0000007A">
            <w:pPr>
              <w:spacing w:after="0" w:line="276" w:lineRule="auto"/>
              <w:jc w:val="center"/>
              <w:rPr>
                <w:rFonts w:ascii="Times New Roman" w:hAnsi="Times New Roman" w:eastAsia="Times New Roman" w:cs="Times New Roman"/>
              </w:rPr>
            </w:pPr>
            <w:r>
              <w:rPr>
                <w:rFonts w:ascii="Times New Roman" w:hAnsi="Times New Roman" w:eastAsia="Times New Roman" w:cs="Times New Roman"/>
                <w:rtl w:val="0"/>
              </w:rPr>
              <w:t xml:space="preserve"> Rs. 2000/-</w:t>
            </w:r>
          </w:p>
        </w:tc>
      </w:tr>
      <w:tr w14:paraId="42D8F9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7B">
            <w:pPr>
              <w:spacing w:after="0" w:line="276" w:lineRule="auto"/>
              <w:rPr>
                <w:rFonts w:ascii="Times New Roman" w:hAnsi="Times New Roman" w:eastAsia="Times New Roman" w:cs="Times New Roman"/>
              </w:rPr>
            </w:pPr>
            <w:r>
              <w:rPr>
                <w:rFonts w:ascii="Times New Roman" w:hAnsi="Times New Roman" w:eastAsia="Times New Roman" w:cs="Times New Roman"/>
                <w:rtl w:val="0"/>
              </w:rPr>
              <w:t>Faculty Members/</w:t>
            </w:r>
          </w:p>
        </w:tc>
        <w:tc>
          <w:p w14:paraId="0000007C">
            <w:pPr>
              <w:spacing w:after="0" w:line="276" w:lineRule="auto"/>
              <w:jc w:val="both"/>
              <w:rPr>
                <w:rFonts w:ascii="Times New Roman" w:hAnsi="Times New Roman" w:eastAsia="Times New Roman" w:cs="Times New Roman"/>
              </w:rPr>
            </w:pPr>
            <w:r>
              <w:rPr>
                <w:rFonts w:ascii="Times New Roman" w:hAnsi="Times New Roman" w:eastAsia="Times New Roman" w:cs="Times New Roman"/>
                <w:rtl w:val="0"/>
              </w:rPr>
              <w:t xml:space="preserve">             Rs. 1800/-</w:t>
            </w:r>
          </w:p>
        </w:tc>
        <w:tc>
          <w:p w14:paraId="0000007D">
            <w:pPr>
              <w:spacing w:after="0" w:line="276" w:lineRule="auto"/>
              <w:jc w:val="both"/>
              <w:rPr>
                <w:rFonts w:ascii="Times New Roman" w:hAnsi="Times New Roman" w:eastAsia="Times New Roman" w:cs="Times New Roman"/>
              </w:rPr>
            </w:pPr>
            <w:r>
              <w:rPr>
                <w:rFonts w:ascii="Times New Roman" w:hAnsi="Times New Roman" w:eastAsia="Times New Roman" w:cs="Times New Roman"/>
                <w:rtl w:val="0"/>
              </w:rPr>
              <w:t xml:space="preserve">               Rs. 2500/-</w:t>
            </w:r>
          </w:p>
        </w:tc>
      </w:tr>
      <w:tr w14:paraId="6546CF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7E">
            <w:pPr>
              <w:spacing w:after="0" w:line="276" w:lineRule="auto"/>
              <w:rPr>
                <w:rFonts w:ascii="Times New Roman" w:hAnsi="Times New Roman" w:eastAsia="Times New Roman" w:cs="Times New Roman"/>
              </w:rPr>
            </w:pPr>
            <w:r>
              <w:rPr>
                <w:rFonts w:ascii="Times New Roman" w:hAnsi="Times New Roman" w:eastAsia="Times New Roman" w:cs="Times New Roman"/>
                <w:rtl w:val="0"/>
              </w:rPr>
              <w:t>Delegates from Industry and Non-profit organizations</w:t>
            </w:r>
          </w:p>
        </w:tc>
        <w:tc>
          <w:p w14:paraId="0000007F">
            <w:pPr>
              <w:spacing w:after="0" w:line="276" w:lineRule="auto"/>
              <w:jc w:val="both"/>
              <w:rPr>
                <w:rFonts w:ascii="Times New Roman" w:hAnsi="Times New Roman" w:eastAsia="Times New Roman" w:cs="Times New Roman"/>
              </w:rPr>
            </w:pPr>
            <w:r>
              <w:rPr>
                <w:rFonts w:ascii="Times New Roman" w:hAnsi="Times New Roman" w:eastAsia="Times New Roman" w:cs="Times New Roman"/>
                <w:rtl w:val="0"/>
              </w:rPr>
              <w:t xml:space="preserve">             Rs. 2500/-</w:t>
            </w:r>
          </w:p>
        </w:tc>
        <w:tc>
          <w:p w14:paraId="00000080">
            <w:pPr>
              <w:spacing w:after="0" w:line="276" w:lineRule="auto"/>
              <w:jc w:val="both"/>
              <w:rPr>
                <w:rFonts w:ascii="Times New Roman" w:hAnsi="Times New Roman" w:eastAsia="Times New Roman" w:cs="Times New Roman"/>
              </w:rPr>
            </w:pPr>
            <w:r>
              <w:rPr>
                <w:rFonts w:ascii="Times New Roman" w:hAnsi="Times New Roman" w:eastAsia="Times New Roman" w:cs="Times New Roman"/>
                <w:rtl w:val="0"/>
              </w:rPr>
              <w:t xml:space="preserve">               Rs. 3000/-</w:t>
            </w:r>
          </w:p>
        </w:tc>
      </w:tr>
      <w:tr w14:paraId="726174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81">
            <w:pPr>
              <w:spacing w:after="0" w:line="276" w:lineRule="auto"/>
              <w:rPr>
                <w:rFonts w:ascii="Times New Roman" w:hAnsi="Times New Roman" w:eastAsia="Times New Roman" w:cs="Times New Roman"/>
              </w:rPr>
            </w:pPr>
            <w:r>
              <w:rPr>
                <w:rFonts w:ascii="Times New Roman" w:hAnsi="Times New Roman" w:eastAsia="Times New Roman" w:cs="Times New Roman"/>
                <w:rtl w:val="0"/>
              </w:rPr>
              <w:t>Overseas (UG/PG/PhD/Faculty/Industry)</w:t>
            </w:r>
          </w:p>
        </w:tc>
        <w:tc>
          <w:p w14:paraId="00000082">
            <w:pPr>
              <w:spacing w:after="0" w:line="276" w:lineRule="auto"/>
              <w:jc w:val="both"/>
              <w:rPr>
                <w:rFonts w:ascii="Times New Roman" w:hAnsi="Times New Roman" w:eastAsia="Times New Roman" w:cs="Times New Roman"/>
              </w:rPr>
            </w:pPr>
            <w:r>
              <w:rPr>
                <w:rFonts w:ascii="Times New Roman" w:hAnsi="Times New Roman" w:eastAsia="Times New Roman" w:cs="Times New Roman"/>
                <w:rtl w:val="0"/>
              </w:rPr>
              <w:t xml:space="preserve">              US$ 30</w:t>
            </w:r>
          </w:p>
        </w:tc>
        <w:tc>
          <w:p w14:paraId="00000083">
            <w:pPr>
              <w:spacing w:after="0" w:line="276" w:lineRule="auto"/>
              <w:jc w:val="both"/>
              <w:rPr>
                <w:rFonts w:ascii="Times New Roman" w:hAnsi="Times New Roman" w:eastAsia="Times New Roman" w:cs="Times New Roman"/>
              </w:rPr>
            </w:pPr>
            <w:r>
              <w:rPr>
                <w:rFonts w:ascii="Times New Roman" w:hAnsi="Times New Roman" w:eastAsia="Times New Roman" w:cs="Times New Roman"/>
                <w:rtl w:val="0"/>
              </w:rPr>
              <w:t xml:space="preserve">                US$ 50</w:t>
            </w:r>
          </w:p>
        </w:tc>
      </w:tr>
    </w:tbl>
    <w:p w14:paraId="00000084">
      <w:pPr>
        <w:spacing w:after="0" w:line="240" w:lineRule="auto"/>
        <w:rPr>
          <w:rFonts w:ascii="Arial" w:hAnsi="Arial" w:eastAsia="Arial" w:cs="Arial"/>
          <w:b/>
          <w:color w:val="000000"/>
        </w:rPr>
      </w:pPr>
      <w:r>
        <w:rPr>
          <w:rtl w:val="0"/>
        </w:rPr>
        <w:t>*</w:t>
      </w:r>
      <w:r>
        <w:rPr>
          <w:rFonts w:ascii="Times New Roman" w:hAnsi="Times New Roman" w:eastAsia="Times New Roman" w:cs="Times New Roman"/>
          <w:rtl w:val="0"/>
        </w:rPr>
        <w:t>The registration fee includes conference participation, conference kit, lunch, and dinner.</w:t>
      </w:r>
    </w:p>
    <w:p w14:paraId="00000085">
      <w:pPr>
        <w:spacing w:after="0" w:line="240" w:lineRule="auto"/>
        <w:rPr>
          <w:rFonts w:ascii="Arial" w:hAnsi="Arial" w:eastAsia="Arial" w:cs="Arial"/>
          <w:b/>
          <w:color w:val="000000"/>
        </w:rPr>
      </w:pPr>
    </w:p>
    <w:p w14:paraId="00000086">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b/>
          <w:color w:val="000000"/>
          <w:rtl w:val="0"/>
        </w:rPr>
        <w:t>Payment Mode</w:t>
      </w:r>
      <w:r>
        <mc:AlternateContent>
          <mc:Choice Requires="wps">
            <w:drawing>
              <wp:anchor distT="0" distB="0" distL="114300" distR="114300" simplePos="0" relativeHeight="251660288" behindDoc="0" locked="0" layoutInCell="1" allowOverlap="1">
                <wp:simplePos x="0" y="0"/>
                <wp:positionH relativeFrom="column">
                  <wp:posOffset>4254500</wp:posOffset>
                </wp:positionH>
                <wp:positionV relativeFrom="paragraph">
                  <wp:posOffset>0</wp:posOffset>
                </wp:positionV>
                <wp:extent cx="1676400" cy="1225550"/>
                <wp:effectExtent l="0" t="0" r="0" b="0"/>
                <wp:wrapNone/>
                <wp:docPr id="1438375364" name="Rectangles 1438375364"/>
                <wp:cNvGraphicFramePr/>
                <a:graphic xmlns:a="http://schemas.openxmlformats.org/drawingml/2006/main">
                  <a:graphicData uri="http://schemas.microsoft.com/office/word/2010/wordprocessingShape">
                    <wps:wsp>
                      <wps:cNvSpPr/>
                      <wps:spPr>
                        <a:xfrm>
                          <a:off x="4514150" y="3173575"/>
                          <a:ext cx="1663700" cy="1212850"/>
                        </a:xfrm>
                        <a:prstGeom prst="rect">
                          <a:avLst/>
                        </a:prstGeom>
                        <a:solidFill>
                          <a:schemeClr val="accent1"/>
                        </a:solidFill>
                        <a:ln w="12700" cap="flat" cmpd="sng">
                          <a:solidFill>
                            <a:srgbClr val="082836"/>
                          </a:solidFill>
                          <a:prstDash val="solid"/>
                          <a:miter lim="800000"/>
                          <a:headEnd type="none" w="sm" len="sm"/>
                          <a:tailEnd type="none" w="sm" len="sm"/>
                        </a:ln>
                      </wps:spPr>
                      <wps:txbx>
                        <w:txbxContent>
                          <w:p w14:paraId="29F304F1">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335pt;margin-top:0pt;height:96.5pt;width:132pt;z-index:251660288;v-text-anchor:middle;mso-width-relative:page;mso-height-relative:page;" fillcolor="#156082 [3204]" filled="t" stroked="t" coordsize="21600,21600" o:gfxdata="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7YIS6tgAAAAI&#10;AQAADwAAAAAAAAABACAAAAAiAAAAZHJzL2Rvd25yZXYueG1sUEsBAhQAFAAAAAgAh07iQFLoLZNV&#10;AgAA1gQAAA4AAAAAAAAAAQAgAAAAJwEAAGRycy9lMm9Eb2MueG1sUEsFBgAAAAAGAAYAWQEAAO4F&#10;AAAAAA==&#10;">
                <v:fill on="t" focussize="0,0"/>
                <v:stroke weight="1pt" color="#082836" miterlimit="8" joinstyle="miter" startarrowwidth="narrow" startarrowlength="short" endarrowwidth="narrow" endarrowlength="short"/>
                <v:imagedata o:title=""/>
                <o:lock v:ext="edit" aspectratio="f"/>
                <v:textbox inset="7.1988188976378pt,7.1988188976378pt,7.1988188976378pt,7.1988188976378pt">
                  <w:txbxContent>
                    <w:p w14:paraId="29F304F1">
                      <w:pPr>
                        <w:spacing w:before="0" w:after="0" w:line="240" w:lineRule="auto"/>
                        <w:ind w:left="0" w:right="0" w:firstLine="0"/>
                        <w:jc w:val="left"/>
                      </w:pPr>
                    </w:p>
                  </w:txbxContent>
                </v:textbox>
              </v:rect>
            </w:pict>
          </mc:Fallback>
        </mc:AlternateContent>
      </w:r>
    </w:p>
    <w:p w14:paraId="00000087">
      <w:pPr>
        <w:spacing w:after="0" w:line="240" w:lineRule="auto"/>
        <w:jc w:val="both"/>
        <w:rPr>
          <w:rFonts w:ascii="Times New Roman" w:hAnsi="Times New Roman" w:eastAsia="Times New Roman" w:cs="Times New Roman"/>
        </w:rPr>
      </w:pPr>
      <w:r>
        <w:rPr>
          <w:rFonts w:ascii="Times New Roman" w:hAnsi="Times New Roman" w:eastAsia="Times New Roman" w:cs="Times New Roman"/>
          <w:rtl w:val="0"/>
        </w:rPr>
        <w:t xml:space="preserve">Account Name: </w:t>
      </w:r>
    </w:p>
    <w:p w14:paraId="00000088">
      <w:pPr>
        <w:spacing w:after="0" w:line="240" w:lineRule="auto"/>
        <w:jc w:val="both"/>
        <w:rPr>
          <w:rFonts w:ascii="Times New Roman" w:hAnsi="Times New Roman" w:eastAsia="Times New Roman" w:cs="Times New Roman"/>
        </w:rPr>
      </w:pPr>
      <w:r>
        <w:rPr>
          <w:rFonts w:ascii="Times New Roman" w:hAnsi="Times New Roman" w:eastAsia="Times New Roman" w:cs="Times New Roman"/>
          <w:rtl w:val="0"/>
        </w:rPr>
        <w:t xml:space="preserve">A/c No: (15 Digits): </w:t>
      </w:r>
    </w:p>
    <w:p w14:paraId="00000089">
      <w:pPr>
        <w:spacing w:after="0" w:line="240" w:lineRule="auto"/>
        <w:jc w:val="both"/>
        <w:rPr>
          <w:rFonts w:ascii="Times New Roman" w:hAnsi="Times New Roman" w:eastAsia="Times New Roman" w:cs="Times New Roman"/>
        </w:rPr>
      </w:pPr>
      <w:r>
        <w:rPr>
          <w:rFonts w:ascii="Times New Roman" w:hAnsi="Times New Roman" w:eastAsia="Times New Roman" w:cs="Times New Roman"/>
          <w:rtl w:val="0"/>
        </w:rPr>
        <w:t xml:space="preserve">Type of Account: </w:t>
      </w:r>
    </w:p>
    <w:p w14:paraId="0000008A">
      <w:pPr>
        <w:spacing w:after="0" w:line="240" w:lineRule="auto"/>
        <w:jc w:val="both"/>
        <w:rPr>
          <w:rFonts w:ascii="Times New Roman" w:hAnsi="Times New Roman" w:eastAsia="Times New Roman" w:cs="Times New Roman"/>
        </w:rPr>
      </w:pPr>
      <w:r>
        <w:rPr>
          <w:rFonts w:ascii="Times New Roman" w:hAnsi="Times New Roman" w:eastAsia="Times New Roman" w:cs="Times New Roman"/>
          <w:rtl w:val="0"/>
        </w:rPr>
        <w:t xml:space="preserve">RTGS / NEFT / IFSC Code: </w:t>
      </w:r>
    </w:p>
    <w:p w14:paraId="0000008B">
      <w:pPr>
        <w:spacing w:after="0" w:line="240" w:lineRule="auto"/>
        <w:jc w:val="both"/>
        <w:rPr>
          <w:rFonts w:ascii="Times New Roman" w:hAnsi="Times New Roman" w:eastAsia="Times New Roman" w:cs="Times New Roman"/>
        </w:rPr>
      </w:pPr>
      <w:r>
        <w:rPr>
          <w:rFonts w:ascii="Times New Roman" w:hAnsi="Times New Roman" w:eastAsia="Times New Roman" w:cs="Times New Roman"/>
          <w:rtl w:val="0"/>
        </w:rPr>
        <w:t xml:space="preserve">Bank Name: </w:t>
      </w:r>
    </w:p>
    <w:p w14:paraId="0000008C">
      <w:pPr>
        <w:spacing w:after="0" w:line="240" w:lineRule="auto"/>
        <w:jc w:val="both"/>
        <w:rPr>
          <w:rFonts w:ascii="Times New Roman" w:hAnsi="Times New Roman" w:eastAsia="Times New Roman" w:cs="Times New Roman"/>
        </w:rPr>
      </w:pPr>
      <w:r>
        <w:rPr>
          <w:rFonts w:ascii="Times New Roman" w:hAnsi="Times New Roman" w:eastAsia="Times New Roman" w:cs="Times New Roman"/>
          <w:rtl w:val="0"/>
        </w:rPr>
        <w:t xml:space="preserve">Bank Address: </w:t>
      </w:r>
    </w:p>
    <w:p w14:paraId="0000008D">
      <w:pPr>
        <w:spacing w:after="0" w:line="240" w:lineRule="auto"/>
        <w:jc w:val="both"/>
        <w:rPr>
          <w:rFonts w:ascii="Times New Roman" w:hAnsi="Times New Roman" w:eastAsia="Times New Roman" w:cs="Times New Roman"/>
        </w:rPr>
      </w:pPr>
      <w:r>
        <w:rPr>
          <w:rFonts w:ascii="Times New Roman" w:hAnsi="Times New Roman" w:eastAsia="Times New Roman" w:cs="Times New Roman"/>
          <w:rtl w:val="0"/>
        </w:rPr>
        <w:t xml:space="preserve">                                                                                                                       Scan for payment</w:t>
      </w:r>
    </w:p>
    <w:p w14:paraId="0000008E">
      <w:pPr>
        <w:spacing w:after="0" w:line="240" w:lineRule="auto"/>
        <w:jc w:val="both"/>
        <w:rPr>
          <w:rFonts w:ascii="Times New Roman" w:hAnsi="Times New Roman" w:eastAsia="Times New Roman" w:cs="Times New Roman"/>
          <w:b/>
          <w:color w:val="000000"/>
          <w:sz w:val="22"/>
          <w:szCs w:val="22"/>
        </w:rPr>
      </w:pPr>
    </w:p>
    <w:p w14:paraId="0000008F">
      <w:pPr>
        <w:spacing w:after="0" w:line="240" w:lineRule="auto"/>
        <w:jc w:val="both"/>
        <w:rPr>
          <w:rFonts w:ascii="Times New Roman" w:hAnsi="Times New Roman" w:eastAsia="Times New Roman" w:cs="Times New Roman"/>
          <w:b/>
          <w:color w:val="000000"/>
          <w:sz w:val="22"/>
          <w:szCs w:val="22"/>
        </w:rPr>
      </w:pPr>
      <w:r>
        <w:rPr>
          <w:rFonts w:ascii="Times New Roman" w:hAnsi="Times New Roman" w:eastAsia="Times New Roman" w:cs="Times New Roman"/>
          <w:b/>
          <w:color w:val="000000"/>
          <w:sz w:val="22"/>
          <w:szCs w:val="22"/>
          <w:rtl w:val="0"/>
        </w:rPr>
        <w:t>After paying the registration fees, visit the link given below to register for the conference: </w:t>
      </w:r>
      <w:r>
        <w:rPr>
          <w:rFonts w:ascii="Times New Roman" w:hAnsi="Times New Roman" w:eastAsia="Times New Roman" w:cs="Times New Roman"/>
          <w:color w:val="000000"/>
          <w:sz w:val="22"/>
          <w:szCs w:val="22"/>
          <w:u w:val="single"/>
          <w:rtl w:val="0"/>
        </w:rPr>
        <w:t>link</w:t>
      </w:r>
    </w:p>
    <w:p w14:paraId="00000090">
      <w:pPr>
        <w:spacing w:after="0" w:line="240" w:lineRule="auto"/>
        <w:jc w:val="both"/>
        <w:rPr>
          <w:rFonts w:ascii="Times New Roman" w:hAnsi="Times New Roman" w:eastAsia="Times New Roman" w:cs="Times New Roman"/>
          <w:b/>
          <w:color w:val="000000"/>
          <w:sz w:val="22"/>
          <w:szCs w:val="22"/>
        </w:rPr>
      </w:pPr>
    </w:p>
    <w:p w14:paraId="00000091">
      <w:pPr>
        <w:spacing w:before="280" w:after="0" w:line="240" w:lineRule="auto"/>
        <w:rPr>
          <w:rFonts w:ascii="Times New Roman" w:hAnsi="Times New Roman" w:eastAsia="Times New Roman" w:cs="Times New Roman"/>
          <w:b/>
          <w:sz w:val="27"/>
          <w:szCs w:val="27"/>
        </w:rPr>
      </w:pPr>
      <w:r>
        <w:rPr>
          <w:rFonts w:ascii="Times New Roman" w:hAnsi="Times New Roman" w:eastAsia="Times New Roman" w:cs="Times New Roman"/>
          <w:b/>
          <w:sz w:val="27"/>
          <w:szCs w:val="27"/>
          <w:rtl w:val="0"/>
        </w:rPr>
        <w:t>Accommodation</w:t>
      </w:r>
    </w:p>
    <w:p w14:paraId="00000092">
      <w:pPr>
        <w:shd w:val="clear" w:fill="FFFFFF"/>
        <w:spacing w:after="0" w:line="360" w:lineRule="auto"/>
        <w:jc w:val="both"/>
        <w:rPr>
          <w:rFonts w:ascii="Times New Roman" w:hAnsi="Times New Roman" w:eastAsia="Times New Roman" w:cs="Times New Roman"/>
        </w:rPr>
      </w:pPr>
      <w:r>
        <w:rPr>
          <w:rFonts w:ascii="Times New Roman" w:hAnsi="Times New Roman" w:eastAsia="Times New Roman" w:cs="Times New Roman"/>
          <w:rtl w:val="0"/>
        </w:rPr>
        <w:t xml:space="preserve">Accommodation would be available on prior information. It will be available in the university campus on a first come, first served, and payment basis. Rs. 350 per night for students on a sharing basis and Rs. 500 per night for faculty members. Other details will be provided in the paper acceptance communication. </w:t>
      </w:r>
    </w:p>
    <w:p w14:paraId="00000093">
      <w:pPr>
        <w:shd w:val="clear" w:fill="FFFFFF"/>
        <w:spacing w:after="0" w:line="360" w:lineRule="auto"/>
        <w:jc w:val="both"/>
        <w:rPr>
          <w:rFonts w:ascii="Times New Roman" w:hAnsi="Times New Roman" w:eastAsia="Times New Roman" w:cs="Times New Roman"/>
          <w:color w:val="000000"/>
        </w:rPr>
      </w:pPr>
    </w:p>
    <w:p w14:paraId="00000094">
      <w:pPr>
        <w:shd w:val="clear" w:fill="FFFFFF"/>
        <w:spacing w:after="0" w:line="360" w:lineRule="auto"/>
        <w:jc w:val="both"/>
        <w:rPr>
          <w:rFonts w:ascii="Times New Roman" w:hAnsi="Times New Roman" w:eastAsia="Times New Roman" w:cs="Times New Roman"/>
          <w:color w:val="000000"/>
        </w:rPr>
      </w:pPr>
      <w:r>
        <w:rPr>
          <w:rFonts w:ascii="Times New Roman" w:hAnsi="Times New Roman" w:eastAsia="Times New Roman" w:cs="Times New Roman"/>
          <w:b/>
          <w:color w:val="000000"/>
          <w:rtl w:val="0"/>
        </w:rPr>
        <w:t>Reward for outstanding papers</w:t>
      </w:r>
      <w:r>
        <w:rPr>
          <w:rFonts w:ascii="Times New Roman" w:hAnsi="Times New Roman" w:eastAsia="Times New Roman" w:cs="Times New Roman"/>
          <w:color w:val="000000"/>
          <w:rtl w:val="0"/>
        </w:rPr>
        <w:t> </w:t>
      </w:r>
    </w:p>
    <w:p w14:paraId="00000095">
      <w:pPr>
        <w:shd w:val="clear" w:fill="FFFFFF"/>
        <w:spacing w:after="280" w:line="360" w:lineRule="auto"/>
        <w:jc w:val="both"/>
        <w:rPr>
          <w:rFonts w:ascii="Aptos" w:hAnsi="Aptos" w:eastAsia="Aptos" w:cs="Aptos"/>
        </w:rPr>
      </w:pPr>
      <w:r>
        <w:rPr>
          <w:rFonts w:ascii="Times New Roman" w:hAnsi="Times New Roman" w:eastAsia="Times New Roman" w:cs="Times New Roman"/>
          <w:color w:val="000000"/>
          <w:rtl w:val="0"/>
        </w:rPr>
        <w:t>For promoting qualitative contribution in research and academics, best papers will be announced,</w:t>
      </w:r>
      <w:r>
        <w:rPr>
          <w:rFonts w:ascii="Times New Roman" w:hAnsi="Times New Roman" w:eastAsia="Times New Roman" w:cs="Times New Roman"/>
          <w:color w:val="000000"/>
          <w:highlight w:val="white"/>
          <w:rtl w:val="0"/>
        </w:rPr>
        <w:t xml:space="preserve"> and the certificates will be awarded. </w:t>
      </w:r>
    </w:p>
    <w:p w14:paraId="00000096">
      <w:pPr>
        <w:spacing w:before="280" w:after="280" w:line="240" w:lineRule="auto"/>
        <w:jc w:val="center"/>
        <w:rPr>
          <w:rFonts w:ascii="Times New Roman" w:hAnsi="Times New Roman" w:eastAsia="Times New Roman" w:cs="Times New Roman"/>
          <w:b/>
          <w:color w:val="FF0000"/>
          <w:sz w:val="28"/>
          <w:szCs w:val="28"/>
        </w:rPr>
      </w:pPr>
    </w:p>
    <w:p w14:paraId="00000097">
      <w:pPr>
        <w:spacing w:before="280" w:after="280" w:line="240" w:lineRule="auto"/>
        <w:jc w:val="center"/>
        <w:rPr>
          <w:rFonts w:ascii="Times New Roman" w:hAnsi="Times New Roman" w:eastAsia="Times New Roman" w:cs="Times New Roman"/>
          <w:b/>
          <w:color w:val="FF0000"/>
          <w:sz w:val="28"/>
          <w:szCs w:val="28"/>
        </w:rPr>
      </w:pPr>
    </w:p>
    <w:p w14:paraId="00000098">
      <w:pPr>
        <w:spacing w:before="280" w:after="280" w:line="240" w:lineRule="auto"/>
        <w:jc w:val="center"/>
        <w:rPr>
          <w:rFonts w:ascii="Times New Roman" w:hAnsi="Times New Roman" w:eastAsia="Times New Roman" w:cs="Times New Roman"/>
          <w:b/>
          <w:color w:val="FF0000"/>
          <w:sz w:val="28"/>
          <w:szCs w:val="28"/>
        </w:rPr>
      </w:pPr>
    </w:p>
    <w:p w14:paraId="00000099">
      <w:pPr>
        <w:spacing w:before="280" w:after="280" w:line="240" w:lineRule="auto"/>
        <w:jc w:val="center"/>
        <w:rPr>
          <w:rFonts w:ascii="Times New Roman" w:hAnsi="Times New Roman" w:eastAsia="Times New Roman" w:cs="Times New Roman"/>
          <w:b/>
          <w:color w:val="FF0000"/>
          <w:sz w:val="28"/>
          <w:szCs w:val="28"/>
        </w:rPr>
      </w:pPr>
    </w:p>
    <w:p w14:paraId="0000009A">
      <w:pPr>
        <w:spacing w:before="280" w:after="280" w:line="240" w:lineRule="auto"/>
        <w:jc w:val="center"/>
        <w:rPr>
          <w:rFonts w:ascii="Times New Roman" w:hAnsi="Times New Roman" w:eastAsia="Times New Roman" w:cs="Times New Roman"/>
          <w:b/>
          <w:color w:val="FF0000"/>
          <w:sz w:val="28"/>
          <w:szCs w:val="28"/>
        </w:rPr>
      </w:pPr>
      <w:r>
        <w:rPr>
          <w:rFonts w:ascii="Times New Roman" w:hAnsi="Times New Roman" w:eastAsia="Times New Roman" w:cs="Times New Roman"/>
          <w:b/>
          <w:color w:val="FF0000"/>
          <w:sz w:val="28"/>
          <w:szCs w:val="28"/>
          <w:rtl w:val="0"/>
        </w:rPr>
        <w:t>PATRONAGE</w:t>
      </w:r>
    </w:p>
    <w:p w14:paraId="0000009B">
      <w:pPr>
        <w:spacing w:after="0" w:line="240" w:lineRule="auto"/>
        <w:jc w:val="center"/>
        <w:rPr>
          <w:rFonts w:ascii="Times New Roman" w:hAnsi="Times New Roman" w:eastAsia="Times New Roman" w:cs="Times New Roman"/>
          <w:i/>
          <w:color w:val="FF0000"/>
        </w:rPr>
      </w:pPr>
      <w:r>
        <w:rPr>
          <w:rFonts w:ascii="Times New Roman" w:hAnsi="Times New Roman" w:eastAsia="Times New Roman" w:cs="Times New Roman"/>
          <w:i/>
          <w:color w:val="FF0000"/>
          <w:rtl w:val="0"/>
        </w:rPr>
        <w:t>Chief Patron</w:t>
      </w:r>
    </w:p>
    <w:p w14:paraId="0000009C">
      <w:pPr>
        <w:spacing w:after="0" w:line="240" w:lineRule="auto"/>
        <w:jc w:val="center"/>
        <w:rPr>
          <w:rFonts w:ascii="Times New Roman" w:hAnsi="Times New Roman" w:eastAsia="Times New Roman" w:cs="Times New Roman"/>
          <w:color w:val="FF0000"/>
        </w:rPr>
      </w:pPr>
      <w:r>
        <w:rPr>
          <w:rFonts w:ascii="Times New Roman" w:hAnsi="Times New Roman" w:eastAsia="Times New Roman" w:cs="Times New Roman"/>
          <w:color w:val="FF0000"/>
          <w:rtl w:val="0"/>
        </w:rPr>
        <w:t>Padma Bhusan Shri. Ram Bahadur Rai (Hon’ble Chancellor)</w:t>
      </w:r>
    </w:p>
    <w:p w14:paraId="0000009D">
      <w:pPr>
        <w:spacing w:after="0" w:line="240" w:lineRule="auto"/>
        <w:jc w:val="center"/>
        <w:rPr>
          <w:rFonts w:ascii="Times New Roman" w:hAnsi="Times New Roman" w:eastAsia="Times New Roman" w:cs="Times New Roman"/>
          <w:color w:val="FF0000"/>
        </w:rPr>
      </w:pPr>
    </w:p>
    <w:p w14:paraId="0000009E">
      <w:pPr>
        <w:spacing w:after="0" w:line="240" w:lineRule="auto"/>
        <w:jc w:val="center"/>
        <w:rPr>
          <w:rFonts w:ascii="Times New Roman" w:hAnsi="Times New Roman" w:eastAsia="Times New Roman" w:cs="Times New Roman"/>
          <w:i/>
          <w:color w:val="FF0000"/>
        </w:rPr>
      </w:pPr>
      <w:r>
        <w:rPr>
          <w:rFonts w:ascii="Times New Roman" w:hAnsi="Times New Roman" w:eastAsia="Times New Roman" w:cs="Times New Roman"/>
          <w:i/>
          <w:color w:val="FF0000"/>
          <w:rtl w:val="0"/>
        </w:rPr>
        <w:t>Patrons</w:t>
      </w:r>
    </w:p>
    <w:p w14:paraId="0000009F">
      <w:pPr>
        <w:spacing w:after="0" w:line="240" w:lineRule="auto"/>
        <w:jc w:val="center"/>
        <w:rPr>
          <w:rFonts w:ascii="Times New Roman" w:hAnsi="Times New Roman" w:eastAsia="Times New Roman" w:cs="Times New Roman"/>
          <w:color w:val="FF0000"/>
          <w:highlight w:val="white"/>
        </w:rPr>
      </w:pPr>
      <w:r>
        <w:rPr>
          <w:rFonts w:ascii="Times New Roman" w:hAnsi="Times New Roman" w:eastAsia="Times New Roman" w:cs="Times New Roman"/>
          <w:color w:val="FF0000"/>
          <w:highlight w:val="white"/>
          <w:rtl w:val="0"/>
        </w:rPr>
        <w:t>Shri. Manmohan Singh Chawla (</w:t>
      </w:r>
      <w:r>
        <w:rPr>
          <w:rFonts w:ascii="Times New Roman" w:hAnsi="Times New Roman" w:eastAsia="Times New Roman" w:cs="Times New Roman"/>
          <w:color w:val="FF0000"/>
          <w:rtl w:val="0"/>
        </w:rPr>
        <w:t>Managing Trustee)</w:t>
      </w:r>
    </w:p>
    <w:p w14:paraId="000000A0">
      <w:pPr>
        <w:spacing w:after="0" w:line="240" w:lineRule="auto"/>
        <w:jc w:val="center"/>
        <w:rPr>
          <w:rFonts w:ascii="Times New Roman" w:hAnsi="Times New Roman" w:eastAsia="Times New Roman" w:cs="Times New Roman"/>
          <w:color w:val="FF0000"/>
        </w:rPr>
      </w:pPr>
      <w:r>
        <w:rPr>
          <w:rFonts w:ascii="Times New Roman" w:hAnsi="Times New Roman" w:eastAsia="Times New Roman" w:cs="Times New Roman"/>
          <w:color w:val="FF0000"/>
          <w:rtl w:val="0"/>
        </w:rPr>
        <w:t>Smt. Madhu Preet Singh Chawla (Chairperson)</w:t>
      </w:r>
    </w:p>
    <w:p w14:paraId="000000A1">
      <w:pPr>
        <w:spacing w:after="0" w:line="240" w:lineRule="auto"/>
        <w:jc w:val="center"/>
        <w:rPr>
          <w:rFonts w:ascii="Times New Roman" w:hAnsi="Times New Roman" w:eastAsia="Times New Roman" w:cs="Times New Roman"/>
          <w:color w:val="FF0000"/>
        </w:rPr>
      </w:pPr>
    </w:p>
    <w:p w14:paraId="000000A2">
      <w:pPr>
        <w:spacing w:after="0" w:line="240" w:lineRule="auto"/>
        <w:jc w:val="center"/>
        <w:rPr>
          <w:rFonts w:ascii="Times New Roman" w:hAnsi="Times New Roman" w:eastAsia="Times New Roman" w:cs="Times New Roman"/>
          <w:i/>
          <w:color w:val="FF0000"/>
        </w:rPr>
      </w:pPr>
      <w:r>
        <w:rPr>
          <w:rFonts w:ascii="Times New Roman" w:hAnsi="Times New Roman" w:eastAsia="Times New Roman" w:cs="Times New Roman"/>
          <w:i/>
          <w:color w:val="FF0000"/>
          <w:rtl w:val="0"/>
        </w:rPr>
        <w:t>Co-Patron</w:t>
      </w:r>
    </w:p>
    <w:p w14:paraId="000000A3">
      <w:pPr>
        <w:spacing w:after="0" w:line="240" w:lineRule="auto"/>
        <w:jc w:val="center"/>
        <w:rPr>
          <w:rFonts w:ascii="Times New Roman" w:hAnsi="Times New Roman" w:eastAsia="Times New Roman" w:cs="Times New Roman"/>
          <w:color w:val="FF0000"/>
        </w:rPr>
      </w:pPr>
      <w:r>
        <w:rPr>
          <w:rFonts w:ascii="Times New Roman" w:hAnsi="Times New Roman" w:eastAsia="Times New Roman" w:cs="Times New Roman"/>
          <w:color w:val="FF0000"/>
          <w:rtl w:val="0"/>
        </w:rPr>
        <w:t>Prof. (Dr.) Madan Mohan Chaturvedi (Vice Chancellor)</w:t>
      </w:r>
    </w:p>
    <w:p w14:paraId="000000A4">
      <w:pPr>
        <w:spacing w:after="0" w:line="240" w:lineRule="auto"/>
        <w:jc w:val="center"/>
        <w:rPr>
          <w:rFonts w:ascii="Times New Roman" w:hAnsi="Times New Roman" w:eastAsia="Times New Roman" w:cs="Times New Roman"/>
          <w:color w:val="FF0000"/>
        </w:rPr>
      </w:pPr>
    </w:p>
    <w:p w14:paraId="000000A5">
      <w:pPr>
        <w:spacing w:after="0" w:line="240" w:lineRule="auto"/>
        <w:jc w:val="center"/>
        <w:rPr>
          <w:rFonts w:ascii="Times New Roman" w:hAnsi="Times New Roman" w:eastAsia="Times New Roman" w:cs="Times New Roman"/>
          <w:i/>
          <w:color w:val="FF0000"/>
        </w:rPr>
      </w:pPr>
      <w:r>
        <w:rPr>
          <w:rFonts w:ascii="Times New Roman" w:hAnsi="Times New Roman" w:eastAsia="Times New Roman" w:cs="Times New Roman"/>
          <w:i/>
          <w:color w:val="FF0000"/>
          <w:rtl w:val="0"/>
        </w:rPr>
        <w:t>Mentors</w:t>
      </w:r>
    </w:p>
    <w:p w14:paraId="000000A6">
      <w:pPr>
        <w:spacing w:after="0" w:line="240" w:lineRule="auto"/>
        <w:rPr>
          <w:rFonts w:ascii="Times New Roman" w:hAnsi="Times New Roman" w:eastAsia="Times New Roman" w:cs="Times New Roman"/>
          <w:color w:val="FF0000"/>
          <w:highlight w:val="white"/>
        </w:rPr>
      </w:pPr>
      <w:r>
        <w:rPr>
          <w:rFonts w:ascii="Times New Roman" w:hAnsi="Times New Roman" w:eastAsia="Times New Roman" w:cs="Times New Roman"/>
          <w:color w:val="FF0000"/>
          <w:highlight w:val="white"/>
          <w:rtl w:val="0"/>
        </w:rPr>
        <w:t>Mr. Anil S Kumar            Prof. (Dr.) Poornima Baliga Bantwal</w:t>
      </w:r>
      <w:r>
        <w:rPr>
          <w:rFonts w:ascii="Times New Roman" w:hAnsi="Times New Roman" w:eastAsia="Times New Roman" w:cs="Times New Roman"/>
          <w:color w:val="FF0000"/>
          <w:highlight w:val="white"/>
          <w:rtl w:val="0"/>
        </w:rPr>
        <w:tab/>
      </w:r>
      <w:r>
        <w:rPr>
          <w:rFonts w:ascii="Times New Roman" w:hAnsi="Times New Roman" w:eastAsia="Times New Roman" w:cs="Times New Roman"/>
          <w:color w:val="FF0000"/>
          <w:highlight w:val="white"/>
          <w:rtl w:val="0"/>
        </w:rPr>
        <w:t>Dr. Atul Kumar Nasa</w:t>
      </w:r>
    </w:p>
    <w:p w14:paraId="000000A7">
      <w:pPr>
        <w:spacing w:after="0" w:line="240" w:lineRule="auto"/>
        <w:rPr>
          <w:rFonts w:ascii="Times New Roman" w:hAnsi="Times New Roman" w:eastAsia="Times New Roman" w:cs="Times New Roman"/>
          <w:color w:val="FF0000"/>
          <w:highlight w:val="white"/>
        </w:rPr>
      </w:pPr>
      <w:r>
        <w:rPr>
          <w:rFonts w:ascii="Times New Roman" w:hAnsi="Times New Roman" w:eastAsia="Times New Roman" w:cs="Times New Roman"/>
          <w:color w:val="FF0000"/>
          <w:highlight w:val="white"/>
          <w:rtl w:val="0"/>
        </w:rPr>
        <w:t xml:space="preserve">    (CEO)                             Pro Vice-Chancellor                          </w:t>
      </w:r>
      <w:r>
        <w:rPr>
          <w:rFonts w:ascii="Times New Roman" w:hAnsi="Times New Roman" w:eastAsia="Times New Roman" w:cs="Times New Roman"/>
          <w:color w:val="FF0000"/>
          <w:highlight w:val="white"/>
          <w:rtl w:val="0"/>
        </w:rPr>
        <w:tab/>
      </w:r>
      <w:r>
        <w:rPr>
          <w:rFonts w:ascii="Times New Roman" w:hAnsi="Times New Roman" w:eastAsia="Times New Roman" w:cs="Times New Roman"/>
          <w:color w:val="FF0000"/>
          <w:highlight w:val="white"/>
          <w:rtl w:val="0"/>
        </w:rPr>
        <w:t>Pro Vice-Chancellor</w:t>
      </w:r>
    </w:p>
    <w:p w14:paraId="000000A8">
      <w:pPr>
        <w:spacing w:line="240" w:lineRule="auto"/>
        <w:rPr>
          <w:rFonts w:ascii="Times New Roman" w:hAnsi="Times New Roman" w:eastAsia="Times New Roman" w:cs="Times New Roman"/>
          <w:color w:val="FF0000"/>
          <w:highlight w:val="white"/>
        </w:rPr>
      </w:pPr>
    </w:p>
    <w:p w14:paraId="000000A9">
      <w:pPr>
        <w:spacing w:after="0" w:line="240" w:lineRule="auto"/>
        <w:jc w:val="center"/>
        <w:rPr>
          <w:rFonts w:ascii="Times New Roman" w:hAnsi="Times New Roman" w:eastAsia="Times New Roman" w:cs="Times New Roman"/>
          <w:color w:val="FF0000"/>
          <w:highlight w:val="white"/>
        </w:rPr>
      </w:pPr>
      <w:r>
        <w:rPr>
          <w:rFonts w:ascii="Times New Roman" w:hAnsi="Times New Roman" w:eastAsia="Times New Roman" w:cs="Times New Roman"/>
          <w:color w:val="FF0000"/>
          <w:highlight w:val="white"/>
          <w:rtl w:val="0"/>
        </w:rPr>
        <w:t xml:space="preserve">                 Dr. Joginder Yadav         </w:t>
      </w:r>
    </w:p>
    <w:p w14:paraId="000000AA">
      <w:pPr>
        <w:spacing w:after="0" w:line="240" w:lineRule="auto"/>
        <w:jc w:val="center"/>
        <w:rPr>
          <w:rFonts w:ascii="Times New Roman" w:hAnsi="Times New Roman" w:eastAsia="Times New Roman" w:cs="Times New Roman"/>
          <w:color w:val="FF0000"/>
          <w:highlight w:val="white"/>
        </w:rPr>
      </w:pPr>
      <w:r>
        <w:rPr>
          <w:rFonts w:ascii="Times New Roman" w:hAnsi="Times New Roman" w:eastAsia="Times New Roman" w:cs="Times New Roman"/>
          <w:color w:val="FF0000"/>
          <w:highlight w:val="white"/>
          <w:rtl w:val="0"/>
        </w:rPr>
        <w:t xml:space="preserve">             Registrar</w:t>
      </w:r>
    </w:p>
    <w:p w14:paraId="000000AB">
      <w:pPr>
        <w:spacing w:line="240" w:lineRule="auto"/>
        <w:rPr>
          <w:rFonts w:ascii="Times New Roman" w:hAnsi="Times New Roman" w:eastAsia="Times New Roman" w:cs="Times New Roman"/>
          <w:color w:val="FF0000"/>
          <w:highlight w:val="white"/>
        </w:rPr>
      </w:pPr>
    </w:p>
    <w:p w14:paraId="000000AC">
      <w:pPr>
        <w:spacing w:after="0" w:line="240" w:lineRule="auto"/>
        <w:jc w:val="center"/>
        <w:rPr>
          <w:rFonts w:ascii="Times New Roman" w:hAnsi="Times New Roman" w:eastAsia="Times New Roman" w:cs="Times New Roman"/>
          <w:b/>
          <w:color w:val="FF0000"/>
          <w:sz w:val="28"/>
          <w:szCs w:val="28"/>
        </w:rPr>
      </w:pPr>
      <w:r>
        <w:rPr>
          <w:rFonts w:ascii="Times New Roman" w:hAnsi="Times New Roman" w:eastAsia="Times New Roman" w:cs="Times New Roman"/>
          <w:b/>
          <w:color w:val="FF0000"/>
          <w:sz w:val="28"/>
          <w:szCs w:val="28"/>
          <w:rtl w:val="0"/>
        </w:rPr>
        <w:t xml:space="preserve">  ORGANIZING COMMITTEE</w:t>
      </w:r>
    </w:p>
    <w:p w14:paraId="000000AD">
      <w:pPr>
        <w:spacing w:after="0" w:line="240" w:lineRule="auto"/>
        <w:rPr>
          <w:rFonts w:ascii="Times New Roman" w:hAnsi="Times New Roman" w:eastAsia="Times New Roman" w:cs="Times New Roman"/>
          <w:i/>
          <w:color w:val="FF0000"/>
        </w:rPr>
      </w:pPr>
    </w:p>
    <w:p w14:paraId="000000AE">
      <w:pPr>
        <w:spacing w:after="0" w:line="240" w:lineRule="auto"/>
        <w:rPr>
          <w:rFonts w:ascii="Times New Roman" w:hAnsi="Times New Roman" w:eastAsia="Times New Roman" w:cs="Times New Roman"/>
          <w:b/>
          <w:i/>
          <w:color w:val="FF0000"/>
          <w:sz w:val="28"/>
          <w:szCs w:val="28"/>
        </w:rPr>
      </w:pPr>
      <w:r>
        <w:rPr>
          <w:rFonts w:ascii="Times New Roman" w:hAnsi="Times New Roman" w:eastAsia="Times New Roman" w:cs="Times New Roman"/>
          <w:b/>
          <w:i/>
          <w:color w:val="FF0000"/>
          <w:sz w:val="28"/>
          <w:szCs w:val="28"/>
          <w:rtl w:val="0"/>
        </w:rPr>
        <w:t xml:space="preserve">Conference Chairperson                                                      Co-Chairperson      </w:t>
      </w:r>
    </w:p>
    <w:p w14:paraId="000000AF">
      <w:pPr>
        <w:spacing w:after="0" w:line="240" w:lineRule="auto"/>
        <w:rPr>
          <w:rFonts w:ascii="Times New Roman" w:hAnsi="Times New Roman" w:eastAsia="Times New Roman" w:cs="Times New Roman"/>
          <w:color w:val="FF0000"/>
        </w:rPr>
      </w:pPr>
      <w:r>
        <w:rPr>
          <w:rFonts w:ascii="Times New Roman" w:hAnsi="Times New Roman" w:eastAsia="Times New Roman" w:cs="Times New Roman"/>
          <w:color w:val="FF0000"/>
          <w:rtl w:val="0"/>
        </w:rPr>
        <w:t>Dr. Omkar Shetty                                                                                  Dr. Vivek Srivastav</w:t>
      </w:r>
    </w:p>
    <w:p w14:paraId="000000B0">
      <w:pPr>
        <w:spacing w:after="0" w:line="240" w:lineRule="auto"/>
        <w:rPr>
          <w:rFonts w:ascii="Times New Roman" w:hAnsi="Times New Roman" w:eastAsia="Times New Roman" w:cs="Times New Roman"/>
          <w:color w:val="FF0000"/>
        </w:rPr>
      </w:pPr>
      <w:r>
        <w:rPr>
          <w:rFonts w:ascii="Times New Roman" w:hAnsi="Times New Roman" w:eastAsia="Times New Roman" w:cs="Times New Roman"/>
          <w:color w:val="FF0000"/>
          <w:rtl w:val="0"/>
        </w:rPr>
        <w:t>Dean and Professor                                                                               Professor, MED, FEAT</w:t>
      </w:r>
    </w:p>
    <w:p w14:paraId="000000B1">
      <w:pPr>
        <w:spacing w:before="280" w:after="0" w:line="240" w:lineRule="auto"/>
        <w:jc w:val="center"/>
        <w:rPr>
          <w:rFonts w:ascii="Times New Roman" w:hAnsi="Times New Roman" w:eastAsia="Times New Roman" w:cs="Times New Roman"/>
          <w:b/>
          <w:color w:val="FF0000"/>
          <w:sz w:val="27"/>
          <w:szCs w:val="27"/>
        </w:rPr>
      </w:pPr>
      <w:r>
        <w:rPr>
          <w:rFonts w:ascii="Times New Roman" w:hAnsi="Times New Roman" w:eastAsia="Times New Roman" w:cs="Times New Roman"/>
          <w:b/>
          <w:color w:val="FF0000"/>
          <w:sz w:val="27"/>
          <w:szCs w:val="27"/>
          <w:rtl w:val="0"/>
        </w:rPr>
        <w:t>ORGANIZING SECRETARIES</w:t>
      </w:r>
    </w:p>
    <w:p w14:paraId="000000B2">
      <w:pPr>
        <w:spacing w:after="0" w:line="240" w:lineRule="auto"/>
        <w:jc w:val="center"/>
        <w:rPr>
          <w:rFonts w:ascii="Times New Roman" w:hAnsi="Times New Roman" w:eastAsia="Times New Roman" w:cs="Times New Roman"/>
          <w:color w:val="FF0000"/>
        </w:rPr>
      </w:pPr>
    </w:p>
    <w:p w14:paraId="000000B3">
      <w:pPr>
        <w:spacing w:after="0" w:line="240" w:lineRule="auto"/>
        <w:jc w:val="center"/>
        <w:rPr>
          <w:rFonts w:ascii="Times New Roman" w:hAnsi="Times New Roman" w:eastAsia="Times New Roman" w:cs="Times New Roman"/>
          <w:color w:val="FF0000"/>
        </w:rPr>
      </w:pPr>
      <w:r>
        <w:rPr>
          <w:rFonts w:ascii="Times New Roman" w:hAnsi="Times New Roman" w:eastAsia="Times New Roman" w:cs="Times New Roman"/>
          <w:color w:val="FF0000"/>
          <w:rtl w:val="0"/>
        </w:rPr>
        <w:t xml:space="preserve">Dr. Bharti Raina </w:t>
      </w:r>
    </w:p>
    <w:p w14:paraId="000000B4">
      <w:pPr>
        <w:spacing w:after="0" w:line="240" w:lineRule="auto"/>
        <w:jc w:val="center"/>
        <w:rPr>
          <w:rFonts w:ascii="Times New Roman" w:hAnsi="Times New Roman" w:eastAsia="Times New Roman" w:cs="Times New Roman"/>
          <w:color w:val="FF0000"/>
        </w:rPr>
      </w:pPr>
      <w:r>
        <w:rPr>
          <w:rFonts w:ascii="Times New Roman" w:hAnsi="Times New Roman" w:eastAsia="Times New Roman" w:cs="Times New Roman"/>
          <w:color w:val="FF0000"/>
          <w:rtl w:val="0"/>
        </w:rPr>
        <w:t>Convener Central Coordination Cell</w:t>
      </w:r>
    </w:p>
    <w:p w14:paraId="000000B5">
      <w:pPr>
        <w:spacing w:after="0" w:line="240" w:lineRule="auto"/>
        <w:jc w:val="center"/>
        <w:rPr>
          <w:rFonts w:ascii="Times New Roman" w:hAnsi="Times New Roman" w:eastAsia="Times New Roman" w:cs="Times New Roman"/>
          <w:color w:val="FF0000"/>
        </w:rPr>
      </w:pPr>
    </w:p>
    <w:p w14:paraId="000000B6">
      <w:pPr>
        <w:spacing w:after="0" w:line="240" w:lineRule="auto"/>
        <w:jc w:val="center"/>
        <w:rPr>
          <w:rFonts w:ascii="Times New Roman" w:hAnsi="Times New Roman" w:eastAsia="Times New Roman" w:cs="Times New Roman"/>
          <w:color w:val="FF0000"/>
        </w:rPr>
      </w:pPr>
      <w:r>
        <w:rPr>
          <w:rFonts w:ascii="Times New Roman" w:hAnsi="Times New Roman" w:eastAsia="Times New Roman" w:cs="Times New Roman"/>
          <w:color w:val="FF0000"/>
          <w:rtl w:val="0"/>
        </w:rPr>
        <w:t xml:space="preserve">Dr. Dinesh Deshwal </w:t>
      </w:r>
    </w:p>
    <w:p w14:paraId="000000B7">
      <w:pPr>
        <w:spacing w:after="0" w:line="240" w:lineRule="auto"/>
        <w:jc w:val="center"/>
        <w:rPr>
          <w:rFonts w:ascii="Times New Roman" w:hAnsi="Times New Roman" w:eastAsia="Times New Roman" w:cs="Times New Roman"/>
          <w:color w:val="FF0000"/>
        </w:rPr>
      </w:pPr>
      <w:r>
        <w:rPr>
          <w:rFonts w:ascii="Times New Roman" w:hAnsi="Times New Roman" w:eastAsia="Times New Roman" w:cs="Times New Roman"/>
          <w:color w:val="FF0000"/>
          <w:rtl w:val="0"/>
        </w:rPr>
        <w:t>Faculty of Engineering and Technology</w:t>
      </w:r>
    </w:p>
    <w:p w14:paraId="000000B8">
      <w:pPr>
        <w:spacing w:after="0" w:line="240" w:lineRule="auto"/>
        <w:jc w:val="center"/>
        <w:rPr>
          <w:rFonts w:ascii="Times New Roman" w:hAnsi="Times New Roman" w:eastAsia="Times New Roman" w:cs="Times New Roman"/>
          <w:color w:val="FF0000"/>
        </w:rPr>
      </w:pPr>
    </w:p>
    <w:p w14:paraId="000000B9">
      <w:pPr>
        <w:spacing w:after="0" w:line="240" w:lineRule="auto"/>
        <w:jc w:val="center"/>
        <w:rPr>
          <w:rFonts w:ascii="Times New Roman" w:hAnsi="Times New Roman" w:eastAsia="Times New Roman" w:cs="Times New Roman"/>
          <w:color w:val="FF0000"/>
        </w:rPr>
      </w:pPr>
      <w:r>
        <w:rPr>
          <w:rFonts w:ascii="Times New Roman" w:hAnsi="Times New Roman" w:eastAsia="Times New Roman" w:cs="Times New Roman"/>
          <w:color w:val="FF0000"/>
          <w:rtl w:val="0"/>
        </w:rPr>
        <w:t>Dr. Nitesh Singh</w:t>
      </w:r>
    </w:p>
    <w:p w14:paraId="000000BA">
      <w:pPr>
        <w:spacing w:after="0" w:line="240" w:lineRule="auto"/>
        <w:jc w:val="center"/>
        <w:rPr>
          <w:rFonts w:ascii="Times New Roman" w:hAnsi="Times New Roman" w:eastAsia="Times New Roman" w:cs="Times New Roman"/>
          <w:color w:val="FF0000"/>
        </w:rPr>
      </w:pPr>
      <w:r>
        <w:rPr>
          <w:rFonts w:ascii="Times New Roman" w:hAnsi="Times New Roman" w:eastAsia="Times New Roman" w:cs="Times New Roman"/>
          <w:color w:val="FF0000"/>
          <w:rtl w:val="0"/>
        </w:rPr>
        <w:t>Faculty of Agriculture Sciences</w:t>
      </w:r>
    </w:p>
    <w:p w14:paraId="000000BB">
      <w:pPr>
        <w:spacing w:after="0" w:line="240" w:lineRule="auto"/>
        <w:jc w:val="center"/>
        <w:rPr>
          <w:rFonts w:ascii="Times New Roman" w:hAnsi="Times New Roman" w:eastAsia="Times New Roman" w:cs="Times New Roman"/>
          <w:color w:val="FF0000"/>
        </w:rPr>
      </w:pPr>
    </w:p>
    <w:p w14:paraId="000000BC">
      <w:pPr>
        <w:spacing w:before="280" w:line="240" w:lineRule="auto"/>
        <w:jc w:val="center"/>
        <w:rPr>
          <w:rFonts w:ascii="Times New Roman" w:hAnsi="Times New Roman" w:eastAsia="Times New Roman" w:cs="Times New Roman"/>
          <w:b/>
          <w:color w:val="FF0000"/>
          <w:sz w:val="27"/>
          <w:szCs w:val="27"/>
        </w:rPr>
      </w:pPr>
      <w:r>
        <w:rPr>
          <w:rFonts w:ascii="Times New Roman" w:hAnsi="Times New Roman" w:eastAsia="Times New Roman" w:cs="Times New Roman"/>
          <w:b/>
          <w:color w:val="FF0000"/>
          <w:sz w:val="27"/>
          <w:szCs w:val="27"/>
          <w:rtl w:val="0"/>
        </w:rPr>
        <w:t>ORGANIZING JOINT SECRETARIES</w:t>
      </w:r>
    </w:p>
    <w:p w14:paraId="000000BD">
      <w:pPr>
        <w:spacing w:line="259" w:lineRule="auto"/>
        <w:jc w:val="center"/>
        <w:rPr>
          <w:rFonts w:ascii="Times New Roman" w:hAnsi="Times New Roman" w:eastAsia="Times New Roman" w:cs="Times New Roman"/>
          <w:color w:val="FF0000"/>
        </w:rPr>
      </w:pPr>
      <w:r>
        <w:rPr>
          <w:rFonts w:ascii="Times New Roman" w:hAnsi="Times New Roman" w:eastAsia="Times New Roman" w:cs="Times New Roman"/>
          <w:color w:val="FF0000"/>
          <w:rtl w:val="0"/>
        </w:rPr>
        <w:t>Prof. (Dr.)  Pulin Saluja, Faculty of Dental Science</w:t>
      </w:r>
    </w:p>
    <w:p w14:paraId="000000BE">
      <w:pPr>
        <w:spacing w:line="259" w:lineRule="auto"/>
        <w:jc w:val="center"/>
        <w:rPr>
          <w:rFonts w:ascii="Times New Roman" w:hAnsi="Times New Roman" w:eastAsia="Times New Roman" w:cs="Times New Roman"/>
          <w:color w:val="FF0000"/>
        </w:rPr>
      </w:pPr>
      <w:r>
        <w:rPr>
          <w:rFonts w:ascii="Times New Roman" w:hAnsi="Times New Roman" w:eastAsia="Times New Roman" w:cs="Times New Roman"/>
          <w:color w:val="FF0000"/>
          <w:rtl w:val="0"/>
        </w:rPr>
        <w:t>Prof. (Dr.)  Mamta, Faculty of Dental Science</w:t>
      </w:r>
    </w:p>
    <w:p w14:paraId="000000BF">
      <w:pPr>
        <w:spacing w:line="259" w:lineRule="auto"/>
        <w:jc w:val="center"/>
        <w:rPr>
          <w:rFonts w:ascii="Times New Roman" w:hAnsi="Times New Roman" w:eastAsia="Times New Roman" w:cs="Times New Roman"/>
          <w:color w:val="FF0000"/>
        </w:rPr>
      </w:pPr>
      <w:r>
        <w:rPr>
          <w:rFonts w:ascii="Times New Roman" w:hAnsi="Times New Roman" w:eastAsia="Times New Roman" w:cs="Times New Roman"/>
          <w:color w:val="FF0000"/>
          <w:rtl w:val="0"/>
        </w:rPr>
        <w:t>Prof. (Dr.)  Susmita Saha, Faculty of Medicine and Health Sciences</w:t>
      </w:r>
    </w:p>
    <w:p w14:paraId="000000C0">
      <w:pPr>
        <w:spacing w:line="259" w:lineRule="auto"/>
        <w:jc w:val="center"/>
        <w:rPr>
          <w:rFonts w:ascii="Times New Roman" w:hAnsi="Times New Roman" w:eastAsia="Times New Roman" w:cs="Times New Roman"/>
          <w:b/>
          <w:color w:val="FF0000"/>
          <w:sz w:val="32"/>
          <w:szCs w:val="32"/>
        </w:rPr>
      </w:pPr>
      <w:r>
        <w:rPr>
          <w:rFonts w:ascii="Times New Roman" w:hAnsi="Times New Roman" w:eastAsia="Times New Roman" w:cs="Times New Roman"/>
          <w:color w:val="FF0000"/>
          <w:rtl w:val="0"/>
        </w:rPr>
        <w:t>Ms. Nicky Tyagi, Faculty of Nursing</w:t>
      </w:r>
    </w:p>
    <w:p w14:paraId="000000C1">
      <w:pPr>
        <w:rPr>
          <w:rFonts w:ascii="Times New Roman" w:hAnsi="Times New Roman" w:eastAsia="Times New Roman" w:cs="Times New Roman"/>
          <w:b/>
          <w:color w:val="FF0000"/>
          <w:sz w:val="32"/>
          <w:szCs w:val="32"/>
        </w:rPr>
      </w:pPr>
      <w:r>
        <w:br w:type="page"/>
      </w:r>
    </w:p>
    <w:p w14:paraId="000000C2">
      <w:pPr>
        <w:spacing w:line="240" w:lineRule="auto"/>
        <w:jc w:val="center"/>
        <w:rPr>
          <w:rFonts w:ascii="Times New Roman" w:hAnsi="Times New Roman" w:eastAsia="Times New Roman" w:cs="Times New Roman"/>
          <w:b/>
          <w:color w:val="FF0000"/>
          <w:sz w:val="32"/>
          <w:szCs w:val="32"/>
        </w:rPr>
      </w:pPr>
      <w:r>
        <w:rPr>
          <w:rFonts w:ascii="Times New Roman" w:hAnsi="Times New Roman" w:eastAsia="Times New Roman" w:cs="Times New Roman"/>
          <w:b/>
          <w:color w:val="FF0000"/>
          <w:sz w:val="32"/>
          <w:szCs w:val="32"/>
          <w:rtl w:val="0"/>
        </w:rPr>
        <w:t>GUESTS</w:t>
      </w:r>
    </w:p>
    <w:p w14:paraId="000000C3">
      <w:pPr>
        <w:spacing w:after="0" w:line="240" w:lineRule="auto"/>
        <w:jc w:val="center"/>
        <w:rPr>
          <w:rFonts w:ascii="Times New Roman" w:hAnsi="Times New Roman" w:eastAsia="Times New Roman" w:cs="Times New Roman"/>
          <w:b/>
          <w:color w:val="FF0000"/>
          <w:sz w:val="32"/>
          <w:szCs w:val="32"/>
        </w:rPr>
      </w:pPr>
      <w:r>
        <w:rPr>
          <w:rFonts w:ascii="Times New Roman" w:hAnsi="Times New Roman" w:eastAsia="Times New Roman" w:cs="Times New Roman"/>
          <w:b/>
          <w:color w:val="FF0000"/>
          <w:sz w:val="32"/>
          <w:szCs w:val="32"/>
        </w:rPr>
        <mc:AlternateContent>
          <mc:Choice Requires="wpg">
            <w:drawing>
              <wp:inline distT="0" distB="0" distL="0" distR="0">
                <wp:extent cx="4775200" cy="3642995"/>
                <wp:effectExtent l="0" t="0" r="0" b="0"/>
                <wp:docPr id="1438375365" name="Group 1438375365" descr="jhhissnsm"/>
                <wp:cNvGraphicFramePr/>
                <a:graphic xmlns:a="http://schemas.openxmlformats.org/drawingml/2006/main">
                  <a:graphicData uri="http://schemas.microsoft.com/office/word/2010/wordprocessingGroup">
                    <wpg:wgp>
                      <wpg:cNvGrpSpPr/>
                      <wpg:grpSpPr>
                        <a:xfrm>
                          <a:off x="0" y="0"/>
                          <a:ext cx="4775200" cy="3643230"/>
                          <a:chOff x="0" y="0"/>
                          <a:chExt cx="4775200" cy="3644675"/>
                        </a:xfrm>
                      </wpg:grpSpPr>
                      <wpg:grpSp>
                        <wpg:cNvPr id="1" name="Group 1"/>
                        <wpg:cNvGrpSpPr/>
                        <wpg:grpSpPr>
                          <a:xfrm>
                            <a:off x="0" y="0"/>
                            <a:ext cx="4775200" cy="3638550"/>
                            <a:chOff x="0" y="0"/>
                            <a:chExt cx="4775200" cy="3638550"/>
                          </a:xfrm>
                        </wpg:grpSpPr>
                        <wps:wsp>
                          <wps:cNvPr id="4" name="Shape 4"/>
                          <wps:cNvSpPr/>
                          <wps:spPr>
                            <a:xfrm>
                              <a:off x="0" y="0"/>
                              <a:ext cx="4775200" cy="3638550"/>
                            </a:xfrm>
                            <a:prstGeom prst="rect">
                              <a:avLst/>
                            </a:prstGeom>
                            <a:noFill/>
                            <a:ln>
                              <a:noFill/>
                            </a:ln>
                          </wps:spPr>
                          <wps:txbx>
                            <w:txbxContent>
                              <w:p w14:paraId="2C8865E5">
                                <w:pPr>
                                  <w:spacing w:before="0" w:after="0" w:line="240" w:lineRule="auto"/>
                                  <w:ind w:left="0" w:right="0" w:firstLine="0"/>
                                  <w:jc w:val="left"/>
                                </w:pPr>
                              </w:p>
                            </w:txbxContent>
                          </wps:txbx>
                          <wps:bodyPr spcFirstLastPara="1" wrap="square" lIns="91425" tIns="91425" rIns="91425" bIns="91425" anchor="ctr" anchorCtr="0">
                            <a:noAutofit/>
                          </wps:bodyPr>
                        </wps:wsp>
                        <wps:wsp>
                          <wps:cNvPr id="5" name="Shape 5"/>
                          <wps:cNvSpPr/>
                          <wps:spPr>
                            <a:xfrm>
                              <a:off x="568570" y="245"/>
                              <a:ext cx="1732408" cy="1385927"/>
                            </a:xfrm>
                            <a:prstGeom prst="rect">
                              <a:avLst/>
                            </a:prstGeom>
                            <a:solidFill>
                              <a:srgbClr val="BAC4CC"/>
                            </a:solidFill>
                            <a:ln w="12700" cap="flat" cmpd="sng">
                              <a:solidFill>
                                <a:schemeClr val="lt1"/>
                              </a:solidFill>
                              <a:prstDash val="solid"/>
                              <a:miter lim="800000"/>
                              <a:headEnd type="none" w="sm" len="sm"/>
                              <a:tailEnd type="none" w="sm" len="sm"/>
                            </a:ln>
                          </wps:spPr>
                          <wps:txbx>
                            <w:txbxContent>
                              <w:p w14:paraId="16255C22">
                                <w:pPr>
                                  <w:spacing w:before="0" w:after="0" w:line="240" w:lineRule="auto"/>
                                  <w:ind w:left="0" w:right="0" w:firstLine="0"/>
                                  <w:jc w:val="left"/>
                                </w:pPr>
                              </w:p>
                            </w:txbxContent>
                          </wps:txbx>
                          <wps:bodyPr spcFirstLastPara="1" wrap="square" lIns="91425" tIns="91425" rIns="91425" bIns="91425" anchor="ctr" anchorCtr="0">
                            <a:noAutofit/>
                          </wps:bodyPr>
                        </wps:wsp>
                        <wps:wsp>
                          <wps:cNvPr id="6" name="Shape 6"/>
                          <wps:cNvSpPr/>
                          <wps:spPr>
                            <a:xfrm>
                              <a:off x="724487" y="1247580"/>
                              <a:ext cx="1541843" cy="485074"/>
                            </a:xfrm>
                            <a:prstGeom prst="wedgeRectCallout">
                              <a:avLst>
                                <a:gd name="adj1" fmla="val 20250"/>
                                <a:gd name="adj2" fmla="val -60700"/>
                              </a:avLst>
                            </a:prstGeom>
                            <a:solidFill>
                              <a:srgbClr val="126082"/>
                            </a:solidFill>
                            <a:ln w="12700" cap="flat" cmpd="sng">
                              <a:solidFill>
                                <a:schemeClr val="lt1"/>
                              </a:solidFill>
                              <a:prstDash val="solid"/>
                              <a:miter lim="800000"/>
                              <a:headEnd type="none" w="sm" len="sm"/>
                              <a:tailEnd type="none" w="sm" len="sm"/>
                            </a:ln>
                          </wps:spPr>
                          <wps:txbx>
                            <w:txbxContent>
                              <w:p w14:paraId="28033337">
                                <w:pPr>
                                  <w:spacing w:before="0" w:after="0" w:line="240" w:lineRule="auto"/>
                                  <w:ind w:left="0" w:right="0" w:firstLine="0"/>
                                  <w:jc w:val="left"/>
                                </w:pPr>
                              </w:p>
                            </w:txbxContent>
                          </wps:txbx>
                          <wps:bodyPr spcFirstLastPara="1" wrap="square" lIns="91425" tIns="91425" rIns="91425" bIns="91425" anchor="ctr" anchorCtr="0">
                            <a:noAutofit/>
                          </wps:bodyPr>
                        </wps:wsp>
                        <wps:wsp>
                          <wps:cNvPr id="7" name="Shape 7"/>
                          <wps:cNvSpPr txBox="1"/>
                          <wps:spPr>
                            <a:xfrm>
                              <a:off x="724487" y="1247580"/>
                              <a:ext cx="1541843" cy="485074"/>
                            </a:xfrm>
                            <a:prstGeom prst="rect">
                              <a:avLst/>
                            </a:prstGeom>
                            <a:noFill/>
                            <a:ln>
                              <a:noFill/>
                            </a:ln>
                          </wps:spPr>
                          <wps:txbx>
                            <w:txbxContent>
                              <w:p w14:paraId="688E7589">
                                <w:pPr>
                                  <w:spacing w:before="0" w:after="0" w:line="215" w:lineRule="auto"/>
                                  <w:ind w:left="0" w:right="0" w:firstLine="0"/>
                                  <w:jc w:val="center"/>
                                  <w:rPr>
                                    <w:color w:val="FFFFFF" w:themeColor="background1"/>
                                    <w14:textFill>
                                      <w14:solidFill>
                                        <w14:schemeClr w14:val="bg1"/>
                                      </w14:solidFill>
                                    </w14:textFill>
                                  </w:rPr>
                                </w:pPr>
                                <w:r>
                                  <w:rPr>
                                    <w:rFonts w:ascii="Arial" w:hAnsi="Arial" w:eastAsia="Arial" w:cs="Arial"/>
                                    <w:b w:val="0"/>
                                    <w:i w:val="0"/>
                                    <w:smallCaps w:val="0"/>
                                    <w:strike w:val="0"/>
                                    <w:color w:val="FFFFFF" w:themeColor="background1"/>
                                    <w:sz w:val="14"/>
                                    <w:vertAlign w:val="baseline"/>
                                    <w14:textFill>
                                      <w14:solidFill>
                                        <w14:schemeClr w14:val="bg1"/>
                                      </w14:solidFill>
                                    </w14:textFill>
                                  </w:rPr>
                                  <w:t>Prof. K K Aggarwal</w:t>
                                </w:r>
                              </w:p>
                              <w:p w14:paraId="093FFC5F">
                                <w:pPr>
                                  <w:spacing w:before="49" w:after="0" w:line="215" w:lineRule="auto"/>
                                  <w:ind w:left="0" w:right="0" w:firstLine="0"/>
                                  <w:jc w:val="center"/>
                                  <w:rPr>
                                    <w:color w:val="FFFFFF" w:themeColor="background1"/>
                                    <w14:textFill>
                                      <w14:solidFill>
                                        <w14:schemeClr w14:val="bg1"/>
                                      </w14:solidFill>
                                    </w14:textFill>
                                  </w:rPr>
                                </w:pPr>
                                <w:r>
                                  <w:rPr>
                                    <w:rFonts w:ascii="Arial" w:hAnsi="Arial" w:eastAsia="Arial" w:cs="Arial"/>
                                    <w:b w:val="0"/>
                                    <w:i w:val="0"/>
                                    <w:smallCaps w:val="0"/>
                                    <w:strike w:val="0"/>
                                    <w:color w:val="FFFFFF" w:themeColor="background1"/>
                                    <w:sz w:val="14"/>
                                    <w:vertAlign w:val="baseline"/>
                                    <w14:textFill>
                                      <w14:solidFill>
                                        <w14:schemeClr w14:val="bg1"/>
                                      </w14:solidFill>
                                    </w14:textFill>
                                  </w:rPr>
                                  <w:t>President</w:t>
                                </w:r>
                              </w:p>
                              <w:p w14:paraId="64C1BF78">
                                <w:pPr>
                                  <w:spacing w:before="49" w:after="0" w:line="215" w:lineRule="auto"/>
                                  <w:ind w:left="0" w:right="0" w:firstLine="0"/>
                                  <w:jc w:val="center"/>
                                  <w:rPr>
                                    <w:color w:val="FFFFFF" w:themeColor="background1"/>
                                    <w14:textFill>
                                      <w14:solidFill>
                                        <w14:schemeClr w14:val="bg1"/>
                                      </w14:solidFill>
                                    </w14:textFill>
                                  </w:rPr>
                                </w:pPr>
                                <w:r>
                                  <w:rPr>
                                    <w:rFonts w:ascii="Arial" w:hAnsi="Arial" w:eastAsia="Arial" w:cs="Arial"/>
                                    <w:b w:val="0"/>
                                    <w:i w:val="0"/>
                                    <w:smallCaps w:val="0"/>
                                    <w:strike w:val="0"/>
                                    <w:color w:val="FFFFFF" w:themeColor="background1"/>
                                    <w:sz w:val="14"/>
                                    <w:vertAlign w:val="baseline"/>
                                    <w14:textFill>
                                      <w14:solidFill>
                                        <w14:schemeClr w14:val="bg1"/>
                                      </w14:solidFill>
                                    </w14:textFill>
                                  </w:rPr>
                                  <w:t>South Asian University, New Delhi Inda</w:t>
                                </w:r>
                              </w:p>
                            </w:txbxContent>
                          </wps:txbx>
                          <wps:bodyPr spcFirstLastPara="1" wrap="square" lIns="26650" tIns="26650" rIns="26650" bIns="26650" anchor="ctr" anchorCtr="0">
                            <a:noAutofit/>
                          </wps:bodyPr>
                        </wps:wsp>
                        <wps:wsp>
                          <wps:cNvPr id="8" name="Shape 8"/>
                          <wps:cNvSpPr/>
                          <wps:spPr>
                            <a:xfrm>
                              <a:off x="2474220" y="245"/>
                              <a:ext cx="1732408" cy="1385927"/>
                            </a:xfrm>
                            <a:prstGeom prst="rect">
                              <a:avLst/>
                            </a:prstGeom>
                            <a:solidFill>
                              <a:srgbClr val="BAC4CC"/>
                            </a:solidFill>
                            <a:ln w="12700" cap="flat" cmpd="sng">
                              <a:solidFill>
                                <a:schemeClr val="lt1"/>
                              </a:solidFill>
                              <a:prstDash val="solid"/>
                              <a:miter lim="800000"/>
                              <a:headEnd type="none" w="sm" len="sm"/>
                              <a:tailEnd type="none" w="sm" len="sm"/>
                            </a:ln>
                          </wps:spPr>
                          <wps:txbx>
                            <w:txbxContent>
                              <w:p w14:paraId="2E38977C">
                                <w:pPr>
                                  <w:spacing w:before="0" w:after="0" w:line="240" w:lineRule="auto"/>
                                  <w:ind w:left="0" w:right="0" w:firstLine="0"/>
                                  <w:jc w:val="left"/>
                                </w:pPr>
                              </w:p>
                            </w:txbxContent>
                          </wps:txbx>
                          <wps:bodyPr spcFirstLastPara="1" wrap="square" lIns="91425" tIns="91425" rIns="91425" bIns="91425" anchor="ctr" anchorCtr="0">
                            <a:noAutofit/>
                          </wps:bodyPr>
                        </wps:wsp>
                        <wps:wsp>
                          <wps:cNvPr id="9" name="Shape 9"/>
                          <wps:cNvSpPr/>
                          <wps:spPr>
                            <a:xfrm>
                              <a:off x="2630137" y="1247580"/>
                              <a:ext cx="1541843" cy="485074"/>
                            </a:xfrm>
                            <a:prstGeom prst="wedgeRectCallout">
                              <a:avLst>
                                <a:gd name="adj1" fmla="val 20250"/>
                                <a:gd name="adj2" fmla="val -60700"/>
                              </a:avLst>
                            </a:prstGeom>
                            <a:solidFill>
                              <a:srgbClr val="126082"/>
                            </a:solidFill>
                            <a:ln w="12700" cap="flat" cmpd="sng">
                              <a:solidFill>
                                <a:schemeClr val="lt1"/>
                              </a:solidFill>
                              <a:prstDash val="solid"/>
                              <a:miter lim="800000"/>
                              <a:headEnd type="none" w="sm" len="sm"/>
                              <a:tailEnd type="none" w="sm" len="sm"/>
                            </a:ln>
                          </wps:spPr>
                          <wps:txbx>
                            <w:txbxContent>
                              <w:p w14:paraId="05D262A0">
                                <w:pPr>
                                  <w:spacing w:before="0" w:after="0" w:line="240" w:lineRule="auto"/>
                                  <w:ind w:left="0" w:right="0" w:firstLine="0"/>
                                  <w:jc w:val="left"/>
                                </w:pPr>
                              </w:p>
                            </w:txbxContent>
                          </wps:txbx>
                          <wps:bodyPr spcFirstLastPara="1" wrap="square" lIns="91425" tIns="91425" rIns="91425" bIns="91425" anchor="ctr" anchorCtr="0">
                            <a:noAutofit/>
                          </wps:bodyPr>
                        </wps:wsp>
                        <wps:wsp>
                          <wps:cNvPr id="10" name="Shape 10"/>
                          <wps:cNvSpPr txBox="1"/>
                          <wps:spPr>
                            <a:xfrm>
                              <a:off x="2630137" y="1247580"/>
                              <a:ext cx="1541843" cy="485074"/>
                            </a:xfrm>
                            <a:prstGeom prst="rect">
                              <a:avLst/>
                            </a:prstGeom>
                            <a:noFill/>
                            <a:ln>
                              <a:noFill/>
                            </a:ln>
                          </wps:spPr>
                          <wps:txbx>
                            <w:txbxContent>
                              <w:p w14:paraId="0C1AD5C8">
                                <w:pPr>
                                  <w:spacing w:before="0" w:after="0" w:line="215" w:lineRule="auto"/>
                                  <w:ind w:left="0" w:right="0" w:firstLine="0"/>
                                  <w:jc w:val="center"/>
                                  <w:rPr>
                                    <w:color w:val="FFFFFF" w:themeColor="background1"/>
                                    <w14:textFill>
                                      <w14:solidFill>
                                        <w14:schemeClr w14:val="bg1"/>
                                      </w14:solidFill>
                                    </w14:textFill>
                                  </w:rPr>
                                </w:pPr>
                                <w:r>
                                  <w:rPr>
                                    <w:rFonts w:ascii="Arial" w:hAnsi="Arial" w:eastAsia="Arial" w:cs="Arial"/>
                                    <w:b w:val="0"/>
                                    <w:i w:val="0"/>
                                    <w:smallCaps w:val="0"/>
                                    <w:strike w:val="0"/>
                                    <w:color w:val="FFFFFF" w:themeColor="background1"/>
                                    <w:sz w:val="14"/>
                                    <w:vertAlign w:val="baseline"/>
                                    <w14:textFill>
                                      <w14:solidFill>
                                        <w14:schemeClr w14:val="bg1"/>
                                      </w14:solidFill>
                                    </w14:textFill>
                                  </w:rPr>
                                  <w:t>Prof. Mohammad Afhar Alam</w:t>
                                </w:r>
                              </w:p>
                              <w:p w14:paraId="5B5BEA86">
                                <w:pPr>
                                  <w:spacing w:before="49" w:after="0" w:line="215" w:lineRule="auto"/>
                                  <w:ind w:left="0" w:right="0" w:firstLine="0"/>
                                  <w:jc w:val="center"/>
                                  <w:rPr>
                                    <w:color w:val="FFFFFF" w:themeColor="background1"/>
                                    <w14:textFill>
                                      <w14:solidFill>
                                        <w14:schemeClr w14:val="bg1"/>
                                      </w14:solidFill>
                                    </w14:textFill>
                                  </w:rPr>
                                </w:pPr>
                                <w:r>
                                  <w:rPr>
                                    <w:rFonts w:ascii="Arial" w:hAnsi="Arial" w:eastAsia="Arial" w:cs="Arial"/>
                                    <w:b w:val="0"/>
                                    <w:i w:val="0"/>
                                    <w:smallCaps w:val="0"/>
                                    <w:strike w:val="0"/>
                                    <w:color w:val="FFFFFF" w:themeColor="background1"/>
                                    <w:sz w:val="14"/>
                                    <w:vertAlign w:val="baseline"/>
                                    <w14:textFill>
                                      <w14:solidFill>
                                        <w14:schemeClr w14:val="bg1"/>
                                      </w14:solidFill>
                                    </w14:textFill>
                                  </w:rPr>
                                  <w:t>Vice- Chancellor</w:t>
                                </w:r>
                              </w:p>
                              <w:p w14:paraId="5172E76D">
                                <w:pPr>
                                  <w:spacing w:before="49" w:after="0" w:line="215" w:lineRule="auto"/>
                                  <w:ind w:left="0" w:right="0" w:firstLine="0"/>
                                  <w:jc w:val="center"/>
                                  <w:rPr>
                                    <w:color w:val="FFFFFF" w:themeColor="background1"/>
                                    <w14:textFill>
                                      <w14:solidFill>
                                        <w14:schemeClr w14:val="bg1"/>
                                      </w14:solidFill>
                                    </w14:textFill>
                                  </w:rPr>
                                </w:pPr>
                                <w:r>
                                  <w:rPr>
                                    <w:rFonts w:ascii="Arial" w:hAnsi="Arial" w:eastAsia="Arial" w:cs="Arial"/>
                                    <w:b w:val="0"/>
                                    <w:i w:val="0"/>
                                    <w:smallCaps w:val="0"/>
                                    <w:strike w:val="0"/>
                                    <w:color w:val="FFFFFF" w:themeColor="background1"/>
                                    <w:sz w:val="14"/>
                                    <w:vertAlign w:val="baseline"/>
                                    <w14:textFill>
                                      <w14:solidFill>
                                        <w14:schemeClr w14:val="bg1"/>
                                      </w14:solidFill>
                                    </w14:textFill>
                                  </w:rPr>
                                  <w:t>Jamia Hamdard University, New Delhi</w:t>
                                </w:r>
                              </w:p>
                            </w:txbxContent>
                          </wps:txbx>
                          <wps:bodyPr spcFirstLastPara="1" wrap="square" lIns="26650" tIns="26650" rIns="26650" bIns="26650" anchor="ctr" anchorCtr="0">
                            <a:noAutofit/>
                          </wps:bodyPr>
                        </wps:wsp>
                        <wps:wsp>
                          <wps:cNvPr id="11" name="Shape 11"/>
                          <wps:cNvSpPr/>
                          <wps:spPr>
                            <a:xfrm>
                              <a:off x="568570" y="1905895"/>
                              <a:ext cx="1732408" cy="1385927"/>
                            </a:xfrm>
                            <a:prstGeom prst="rect">
                              <a:avLst/>
                            </a:prstGeom>
                            <a:solidFill>
                              <a:srgbClr val="BAC4CC"/>
                            </a:solidFill>
                            <a:ln w="12700" cap="flat" cmpd="sng">
                              <a:solidFill>
                                <a:schemeClr val="lt1"/>
                              </a:solidFill>
                              <a:prstDash val="solid"/>
                              <a:miter lim="800000"/>
                              <a:headEnd type="none" w="sm" len="sm"/>
                              <a:tailEnd type="none" w="sm" len="sm"/>
                            </a:ln>
                          </wps:spPr>
                          <wps:txbx>
                            <w:txbxContent>
                              <w:p w14:paraId="402758C4">
                                <w:pPr>
                                  <w:spacing w:before="0" w:after="0" w:line="240" w:lineRule="auto"/>
                                  <w:ind w:left="0" w:right="0" w:firstLine="0"/>
                                  <w:jc w:val="left"/>
                                </w:pPr>
                              </w:p>
                            </w:txbxContent>
                          </wps:txbx>
                          <wps:bodyPr spcFirstLastPara="1" wrap="square" lIns="91425" tIns="91425" rIns="91425" bIns="91425" anchor="ctr" anchorCtr="0">
                            <a:noAutofit/>
                          </wps:bodyPr>
                        </wps:wsp>
                        <wps:wsp>
                          <wps:cNvPr id="12" name="Shape 12"/>
                          <wps:cNvSpPr/>
                          <wps:spPr>
                            <a:xfrm>
                              <a:off x="724487" y="3153229"/>
                              <a:ext cx="1541843" cy="485074"/>
                            </a:xfrm>
                            <a:prstGeom prst="wedgeRectCallout">
                              <a:avLst>
                                <a:gd name="adj1" fmla="val 20250"/>
                                <a:gd name="adj2" fmla="val -60700"/>
                              </a:avLst>
                            </a:prstGeom>
                            <a:solidFill>
                              <a:srgbClr val="126082"/>
                            </a:solidFill>
                            <a:ln w="12700" cap="flat" cmpd="sng">
                              <a:solidFill>
                                <a:schemeClr val="lt1"/>
                              </a:solidFill>
                              <a:prstDash val="solid"/>
                              <a:miter lim="800000"/>
                              <a:headEnd type="none" w="sm" len="sm"/>
                              <a:tailEnd type="none" w="sm" len="sm"/>
                            </a:ln>
                          </wps:spPr>
                          <wps:txbx>
                            <w:txbxContent>
                              <w:p w14:paraId="642407F6">
                                <w:pPr>
                                  <w:spacing w:before="0" w:after="0" w:line="240" w:lineRule="auto"/>
                                  <w:ind w:left="0" w:right="0" w:firstLine="0"/>
                                  <w:jc w:val="left"/>
                                </w:pPr>
                              </w:p>
                            </w:txbxContent>
                          </wps:txbx>
                          <wps:bodyPr spcFirstLastPara="1" wrap="square" lIns="91425" tIns="91425" rIns="91425" bIns="91425" anchor="ctr" anchorCtr="0">
                            <a:noAutofit/>
                          </wps:bodyPr>
                        </wps:wsp>
                        <wps:wsp>
                          <wps:cNvPr id="13" name="Shape 13"/>
                          <wps:cNvSpPr txBox="1"/>
                          <wps:spPr>
                            <a:xfrm>
                              <a:off x="724487" y="3153229"/>
                              <a:ext cx="1541843" cy="485074"/>
                            </a:xfrm>
                            <a:prstGeom prst="rect">
                              <a:avLst/>
                            </a:prstGeom>
                            <a:noFill/>
                            <a:ln>
                              <a:noFill/>
                            </a:ln>
                          </wps:spPr>
                          <wps:txbx>
                            <w:txbxContent>
                              <w:p w14:paraId="05D08E3A">
                                <w:pPr>
                                  <w:spacing w:before="0" w:after="0" w:line="215" w:lineRule="auto"/>
                                  <w:ind w:left="0" w:right="0" w:firstLine="0"/>
                                  <w:jc w:val="center"/>
                                  <w:rPr>
                                    <w:rFonts w:hint="default"/>
                                    <w:color w:val="FFFFFF" w:themeColor="background1"/>
                                    <w:lang w:val="en-IN"/>
                                    <w14:textFill>
                                      <w14:solidFill>
                                        <w14:schemeClr w14:val="bg1"/>
                                      </w14:solidFill>
                                    </w14:textFill>
                                  </w:rPr>
                                </w:pPr>
                                <w:r>
                                  <w:rPr>
                                    <w:rFonts w:hint="default"/>
                                    <w:color w:val="FFFFFF" w:themeColor="background1"/>
                                    <w:lang w:val="en-IN"/>
                                    <w14:textFill>
                                      <w14:solidFill>
                                        <w14:schemeClr w14:val="bg1"/>
                                      </w14:solidFill>
                                    </w14:textFill>
                                  </w:rPr>
                                  <w:t>Dr. Indresh Kumar</w:t>
                                </w:r>
                              </w:p>
                              <w:p w14:paraId="088E8EC7">
                                <w:pPr>
                                  <w:spacing w:before="0" w:after="0" w:line="215" w:lineRule="auto"/>
                                  <w:ind w:left="0" w:right="0" w:firstLine="0"/>
                                  <w:jc w:val="center"/>
                                </w:pPr>
                              </w:p>
                            </w:txbxContent>
                          </wps:txbx>
                          <wps:bodyPr spcFirstLastPara="1" wrap="square" lIns="26650" tIns="26650" rIns="26650" bIns="26650" anchor="ctr" anchorCtr="0">
                            <a:noAutofit/>
                          </wps:bodyPr>
                        </wps:wsp>
                        <wps:wsp>
                          <wps:cNvPr id="14" name="Shape 14"/>
                          <wps:cNvSpPr/>
                          <wps:spPr>
                            <a:xfrm>
                              <a:off x="2474220" y="1905895"/>
                              <a:ext cx="1732408" cy="1385927"/>
                            </a:xfrm>
                            <a:prstGeom prst="rect">
                              <a:avLst/>
                            </a:prstGeom>
                            <a:solidFill>
                              <a:srgbClr val="BAC4CC"/>
                            </a:solidFill>
                            <a:ln w="12700" cap="flat" cmpd="sng">
                              <a:solidFill>
                                <a:schemeClr val="lt1"/>
                              </a:solidFill>
                              <a:prstDash val="solid"/>
                              <a:miter lim="800000"/>
                              <a:headEnd type="none" w="sm" len="sm"/>
                              <a:tailEnd type="none" w="sm" len="sm"/>
                            </a:ln>
                          </wps:spPr>
                          <wps:txbx>
                            <w:txbxContent>
                              <w:p w14:paraId="29A63AFF">
                                <w:pPr>
                                  <w:spacing w:before="0" w:after="0" w:line="240" w:lineRule="auto"/>
                                  <w:ind w:left="0" w:right="0" w:firstLine="0"/>
                                  <w:jc w:val="left"/>
                                </w:pPr>
                              </w:p>
                            </w:txbxContent>
                          </wps:txbx>
                          <wps:bodyPr spcFirstLastPara="1" wrap="square" lIns="91425" tIns="91425" rIns="91425" bIns="91425" anchor="ctr" anchorCtr="0">
                            <a:noAutofit/>
                          </wps:bodyPr>
                        </wps:wsp>
                        <wps:wsp>
                          <wps:cNvPr id="15" name="Shape 15"/>
                          <wps:cNvSpPr/>
                          <wps:spPr>
                            <a:xfrm>
                              <a:off x="2630137" y="3153229"/>
                              <a:ext cx="1541843" cy="485074"/>
                            </a:xfrm>
                            <a:prstGeom prst="wedgeRectCallout">
                              <a:avLst>
                                <a:gd name="adj1" fmla="val 20250"/>
                                <a:gd name="adj2" fmla="val -60700"/>
                              </a:avLst>
                            </a:prstGeom>
                            <a:solidFill>
                              <a:srgbClr val="126082"/>
                            </a:solidFill>
                            <a:ln w="12700" cap="flat" cmpd="sng">
                              <a:solidFill>
                                <a:schemeClr val="lt1"/>
                              </a:solidFill>
                              <a:prstDash val="solid"/>
                              <a:miter lim="800000"/>
                              <a:headEnd type="none" w="sm" len="sm"/>
                              <a:tailEnd type="none" w="sm" len="sm"/>
                            </a:ln>
                          </wps:spPr>
                          <wps:txbx>
                            <w:txbxContent>
                              <w:p w14:paraId="47CA4A89">
                                <w:pPr>
                                  <w:spacing w:before="0" w:after="0" w:line="240" w:lineRule="auto"/>
                                  <w:ind w:left="0" w:right="0" w:firstLine="0"/>
                                  <w:jc w:val="left"/>
                                </w:pPr>
                              </w:p>
                            </w:txbxContent>
                          </wps:txbx>
                          <wps:bodyPr spcFirstLastPara="1" wrap="square" lIns="91425" tIns="91425" rIns="91425" bIns="91425" anchor="ctr" anchorCtr="0">
                            <a:noAutofit/>
                          </wps:bodyPr>
                        </wps:wsp>
                        <wps:wsp>
                          <wps:cNvPr id="16" name="Shape 16"/>
                          <wps:cNvSpPr txBox="1"/>
                          <wps:spPr>
                            <a:xfrm>
                              <a:off x="2630137" y="3153229"/>
                              <a:ext cx="1541843" cy="485074"/>
                            </a:xfrm>
                            <a:prstGeom prst="rect">
                              <a:avLst/>
                            </a:prstGeom>
                            <a:noFill/>
                            <a:ln>
                              <a:noFill/>
                            </a:ln>
                          </wps:spPr>
                          <wps:txbx>
                            <w:txbxContent>
                              <w:p w14:paraId="1C55B64F">
                                <w:pPr>
                                  <w:spacing w:before="0" w:after="0" w:line="215" w:lineRule="auto"/>
                                  <w:ind w:left="0" w:right="0" w:firstLine="0"/>
                                  <w:jc w:val="center"/>
                                  <w:rPr>
                                    <w:rFonts w:ascii="Arial" w:hAnsi="Arial" w:eastAsia="Arial" w:cs="Arial"/>
                                    <w:b w:val="0"/>
                                    <w:i w:val="0"/>
                                    <w:smallCaps w:val="0"/>
                                    <w:strike w:val="0"/>
                                    <w:color w:val="FFFFFF"/>
                                    <w:sz w:val="15"/>
                                    <w:szCs w:val="28"/>
                                    <w:vertAlign w:val="baseline"/>
                                  </w:rPr>
                                </w:pPr>
                              </w:p>
                              <w:p w14:paraId="6ACC3CA6">
                                <w:pPr>
                                  <w:spacing w:before="0" w:after="0" w:line="215" w:lineRule="auto"/>
                                  <w:ind w:left="0" w:right="0" w:firstLine="0"/>
                                  <w:jc w:val="center"/>
                                  <w:rPr>
                                    <w:sz w:val="28"/>
                                    <w:szCs w:val="28"/>
                                  </w:rPr>
                                </w:pPr>
                                <w:r>
                                  <w:rPr>
                                    <w:rFonts w:ascii="Arial" w:hAnsi="Arial" w:eastAsia="Arial" w:cs="Arial"/>
                                    <w:b w:val="0"/>
                                    <w:i w:val="0"/>
                                    <w:smallCaps w:val="0"/>
                                    <w:strike w:val="0"/>
                                    <w:color w:val="FFFFFF"/>
                                    <w:sz w:val="15"/>
                                    <w:szCs w:val="28"/>
                                    <w:vertAlign w:val="baseline"/>
                                  </w:rPr>
                                  <w:t>Dr. Pratibha Singh</w:t>
                                </w:r>
                              </w:p>
                              <w:p w14:paraId="5A75FEFD">
                                <w:pPr>
                                  <w:spacing w:before="0" w:after="0" w:line="215" w:lineRule="auto"/>
                                  <w:ind w:left="0" w:right="0" w:firstLine="0"/>
                                  <w:jc w:val="center"/>
                                  <w:rPr>
                                    <w:sz w:val="28"/>
                                    <w:szCs w:val="28"/>
                                  </w:rPr>
                                </w:pPr>
                                <w:r>
                                  <w:rPr>
                                    <w:rFonts w:ascii="Arial" w:hAnsi="Arial" w:eastAsia="Arial" w:cs="Arial"/>
                                    <w:b w:val="0"/>
                                    <w:i w:val="0"/>
                                    <w:smallCaps w:val="0"/>
                                    <w:strike w:val="0"/>
                                    <w:color w:val="FFFFFF"/>
                                    <w:sz w:val="15"/>
                                    <w:szCs w:val="28"/>
                                    <w:vertAlign w:val="baseline"/>
                                  </w:rPr>
                                  <w:t>Program Manager, South Asia (ACIAR)</w:t>
                                </w:r>
                              </w:p>
                              <w:p w14:paraId="6BD2D760">
                                <w:pPr>
                                  <w:spacing w:before="0" w:after="0" w:line="215" w:lineRule="auto"/>
                                  <w:ind w:left="0" w:right="0" w:firstLine="0"/>
                                  <w:jc w:val="center"/>
                                  <w:rPr>
                                    <w:rFonts w:hint="default"/>
                                    <w:color w:val="FFFFFF" w:themeColor="background1"/>
                                    <w:lang w:val="en-IN"/>
                                    <w14:textFill>
                                      <w14:solidFill>
                                        <w14:schemeClr w14:val="bg1"/>
                                      </w14:solidFill>
                                    </w14:textFill>
                                  </w:rPr>
                                </w:pPr>
                              </w:p>
                            </w:txbxContent>
                          </wps:txbx>
                          <wps:bodyPr spcFirstLastPara="1" wrap="square" lIns="26650" tIns="26650" rIns="26650" bIns="26650" anchor="ctr" anchorCtr="0">
                            <a:noAutofit/>
                          </wps:bodyPr>
                        </wps:wsp>
                      </wpg:grpSp>
                    </wpg:wgp>
                  </a:graphicData>
                </a:graphic>
              </wp:inline>
            </w:drawing>
          </mc:Choice>
          <mc:Fallback>
            <w:pict>
              <v:group id="_x0000_s1026" o:spid="_x0000_s1026" o:spt="203" alt="jhhissnsm" style="height:286.85pt;width:376pt;" coordsize="4775200,3644675" o:gfxdata="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">
                <o:lock v:ext="edit" aspectratio="f"/>
                <v:group id="_x0000_s1026" o:spid="_x0000_s1026" o:spt="203" style="position:absolute;left:0;top:0;height:3638550;width:4775200;" coordsize="4775200,3638550"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rect id="Shape 4" o:spid="_x0000_s1026" o:spt="1" style="position:absolute;left:0;top:0;height:3638550;width:4775200;v-text-anchor:middle;" filled="f" stroked="f" coordsize="21600,21600" o:gfxdata="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DWPJugAAANo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w:txbxContent>
                        <w:p w14:paraId="2C8865E5">
                          <w:pPr>
                            <w:spacing w:before="0" w:after="0" w:line="240" w:lineRule="auto"/>
                            <w:ind w:left="0" w:right="0" w:firstLine="0"/>
                            <w:jc w:val="left"/>
                          </w:pPr>
                        </w:p>
                      </w:txbxContent>
                    </v:textbox>
                  </v:rect>
                  <v:rect id="Shape 5" o:spid="_x0000_s1026" o:spt="1" style="position:absolute;left:568570;top:245;height:1385927;width:1732408;v-text-anchor:middle;" fillcolor="#BAC4CC" filled="t" stroked="t" coordsize="21600,21600" o:gfxdata="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YW6pi8AAAA&#10;2gAAAA8AAAAAAAAAAQAgAAAAIgAAAGRycy9kb3ducmV2LnhtbFBLAQIUABQAAAAIAIdO4kAzLwWe&#10;OwAAADkAAAAQAAAAAAAAAAEAIAAAAAsBAABkcnMvc2hhcGV4bWwueG1sUEsFBgAAAAAGAAYAWwEA&#10;ALUDAAAAAA==&#10;">
                    <v:fill on="t" focussize="0,0"/>
                    <v:stroke weight="1pt" color="#FFFFFF [3201]" miterlimit="8" joinstyle="miter" startarrowwidth="narrow" startarrowlength="short" endarrowwidth="narrow" endarrowlength="short"/>
                    <v:imagedata o:title=""/>
                    <o:lock v:ext="edit" aspectratio="f"/>
                    <v:textbox inset="7.1988188976378pt,7.1988188976378pt,7.1988188976378pt,7.1988188976378pt">
                      <w:txbxContent>
                        <w:p w14:paraId="16255C22">
                          <w:pPr>
                            <w:spacing w:before="0" w:after="0" w:line="240" w:lineRule="auto"/>
                            <w:ind w:left="0" w:right="0" w:firstLine="0"/>
                            <w:jc w:val="left"/>
                          </w:pPr>
                        </w:p>
                      </w:txbxContent>
                    </v:textbox>
                  </v:rect>
                  <v:shape id="Shape 6" o:spid="_x0000_s1026" o:spt="61" type="#_x0000_t61" style="position:absolute;left:724487;top:1247580;height:485074;width:1541843;v-text-anchor:middle;" fillcolor="#126082" filled="t" stroked="t" coordsize="21600,21600" o:gfxdata="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DvqwYW2AAAA2gAAAA8A&#10;AAAAAAAAAQAgAAAAIgAAAGRycy9kb3ducmV2LnhtbFBLAQIUABQAAAAIAIdO4kAzLwWeOwAAADkA&#10;AAAQAAAAAAAAAAEAIAAAAAUBAABkcnMvc2hhcGV4bWwueG1sUEsFBgAAAAAGAAYAWwEAAK8DAAAA&#10;AA==&#10;" adj="15174,-2311">
                    <v:fill on="t" focussize="0,0"/>
                    <v:stroke weight="1pt" color="#FFFFFF [3201]" miterlimit="8" joinstyle="miter" startarrowwidth="narrow" startarrowlength="short" endarrowwidth="narrow" endarrowlength="short"/>
                    <v:imagedata o:title=""/>
                    <o:lock v:ext="edit" aspectratio="f"/>
                    <v:textbox inset="7.1988188976378pt,7.1988188976378pt,7.1988188976378pt,7.1988188976378pt">
                      <w:txbxContent>
                        <w:p w14:paraId="28033337">
                          <w:pPr>
                            <w:spacing w:before="0" w:after="0" w:line="240" w:lineRule="auto"/>
                            <w:ind w:left="0" w:right="0" w:firstLine="0"/>
                            <w:jc w:val="left"/>
                          </w:pPr>
                        </w:p>
                      </w:txbxContent>
                    </v:textbox>
                  </v:shape>
                  <v:shape id="Shape 7" o:spid="_x0000_s1026" o:spt="202" type="#_x0000_t202" style="position:absolute;left:724487;top:1247580;height:485074;width:1541843;v-text-anchor:middle;" filled="f" stroked="f" coordsize="21600,21600" o:gfxdata="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tO67sAAADa&#10;AAAADwAAAAAAAAABACAAAAAiAAAAZHJzL2Rvd25yZXYueG1sUEsBAhQAFAAAAAgAh07iQDMvBZ47&#10;AAAAOQAAABAAAAAAAAAAAQAgAAAACgEAAGRycy9zaGFwZXhtbC54bWxQSwUGAAAAAAYABgBbAQAA&#10;tAMAAAAA&#10;">
                    <v:fill on="f" focussize="0,0"/>
                    <v:stroke on="f"/>
                    <v:imagedata o:title=""/>
                    <o:lock v:ext="edit" aspectratio="f"/>
                    <v:textbox inset="2.09842519685039pt,2.09842519685039pt,2.09842519685039pt,2.09842519685039pt">
                      <w:txbxContent>
                        <w:p w14:paraId="688E7589">
                          <w:pPr>
                            <w:spacing w:before="0" w:after="0" w:line="215" w:lineRule="auto"/>
                            <w:ind w:left="0" w:right="0" w:firstLine="0"/>
                            <w:jc w:val="center"/>
                            <w:rPr>
                              <w:color w:val="FFFFFF" w:themeColor="background1"/>
                              <w14:textFill>
                                <w14:solidFill>
                                  <w14:schemeClr w14:val="bg1"/>
                                </w14:solidFill>
                              </w14:textFill>
                            </w:rPr>
                          </w:pPr>
                          <w:r>
                            <w:rPr>
                              <w:rFonts w:ascii="Arial" w:hAnsi="Arial" w:eastAsia="Arial" w:cs="Arial"/>
                              <w:b w:val="0"/>
                              <w:i w:val="0"/>
                              <w:smallCaps w:val="0"/>
                              <w:strike w:val="0"/>
                              <w:color w:val="FFFFFF" w:themeColor="background1"/>
                              <w:sz w:val="14"/>
                              <w:vertAlign w:val="baseline"/>
                              <w14:textFill>
                                <w14:solidFill>
                                  <w14:schemeClr w14:val="bg1"/>
                                </w14:solidFill>
                              </w14:textFill>
                            </w:rPr>
                            <w:t>Prof. K K Aggarwal</w:t>
                          </w:r>
                        </w:p>
                        <w:p w14:paraId="093FFC5F">
                          <w:pPr>
                            <w:spacing w:before="49" w:after="0" w:line="215" w:lineRule="auto"/>
                            <w:ind w:left="0" w:right="0" w:firstLine="0"/>
                            <w:jc w:val="center"/>
                            <w:rPr>
                              <w:color w:val="FFFFFF" w:themeColor="background1"/>
                              <w14:textFill>
                                <w14:solidFill>
                                  <w14:schemeClr w14:val="bg1"/>
                                </w14:solidFill>
                              </w14:textFill>
                            </w:rPr>
                          </w:pPr>
                          <w:r>
                            <w:rPr>
                              <w:rFonts w:ascii="Arial" w:hAnsi="Arial" w:eastAsia="Arial" w:cs="Arial"/>
                              <w:b w:val="0"/>
                              <w:i w:val="0"/>
                              <w:smallCaps w:val="0"/>
                              <w:strike w:val="0"/>
                              <w:color w:val="FFFFFF" w:themeColor="background1"/>
                              <w:sz w:val="14"/>
                              <w:vertAlign w:val="baseline"/>
                              <w14:textFill>
                                <w14:solidFill>
                                  <w14:schemeClr w14:val="bg1"/>
                                </w14:solidFill>
                              </w14:textFill>
                            </w:rPr>
                            <w:t>President</w:t>
                          </w:r>
                        </w:p>
                        <w:p w14:paraId="64C1BF78">
                          <w:pPr>
                            <w:spacing w:before="49" w:after="0" w:line="215" w:lineRule="auto"/>
                            <w:ind w:left="0" w:right="0" w:firstLine="0"/>
                            <w:jc w:val="center"/>
                            <w:rPr>
                              <w:color w:val="FFFFFF" w:themeColor="background1"/>
                              <w14:textFill>
                                <w14:solidFill>
                                  <w14:schemeClr w14:val="bg1"/>
                                </w14:solidFill>
                              </w14:textFill>
                            </w:rPr>
                          </w:pPr>
                          <w:r>
                            <w:rPr>
                              <w:rFonts w:ascii="Arial" w:hAnsi="Arial" w:eastAsia="Arial" w:cs="Arial"/>
                              <w:b w:val="0"/>
                              <w:i w:val="0"/>
                              <w:smallCaps w:val="0"/>
                              <w:strike w:val="0"/>
                              <w:color w:val="FFFFFF" w:themeColor="background1"/>
                              <w:sz w:val="14"/>
                              <w:vertAlign w:val="baseline"/>
                              <w14:textFill>
                                <w14:solidFill>
                                  <w14:schemeClr w14:val="bg1"/>
                                </w14:solidFill>
                              </w14:textFill>
                            </w:rPr>
                            <w:t>South Asian University, New Delhi Inda</w:t>
                          </w:r>
                        </w:p>
                      </w:txbxContent>
                    </v:textbox>
                  </v:shape>
                  <v:rect id="Shape 8" o:spid="_x0000_s1026" o:spt="1" style="position:absolute;left:2474220;top:245;height:1385927;width:1732408;v-text-anchor:middle;" fillcolor="#BAC4CC" filled="t" stroked="t" coordsize="21600,21600" o:gfxdata="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4F0UGtwAAANoAAAAP&#10;AAAAAAAAAAEAIAAAACIAAABkcnMvZG93bnJldi54bWxQSwECFAAUAAAACACHTuJAMy8FnjsAAAA5&#10;AAAAEAAAAAAAAAABACAAAAAGAQAAZHJzL3NoYXBleG1sLnhtbFBLBQYAAAAABgAGAFsBAACwAwAA&#10;AAA=&#10;">
                    <v:fill on="t" focussize="0,0"/>
                    <v:stroke weight="1pt" color="#FFFFFF [3201]" miterlimit="8" joinstyle="miter" startarrowwidth="narrow" startarrowlength="short" endarrowwidth="narrow" endarrowlength="short"/>
                    <v:imagedata o:title=""/>
                    <o:lock v:ext="edit" aspectratio="f"/>
                    <v:textbox inset="7.1988188976378pt,7.1988188976378pt,7.1988188976378pt,7.1988188976378pt">
                      <w:txbxContent>
                        <w:p w14:paraId="2E38977C">
                          <w:pPr>
                            <w:spacing w:before="0" w:after="0" w:line="240" w:lineRule="auto"/>
                            <w:ind w:left="0" w:right="0" w:firstLine="0"/>
                            <w:jc w:val="left"/>
                          </w:pPr>
                        </w:p>
                      </w:txbxContent>
                    </v:textbox>
                  </v:rect>
                  <v:shape id="Shape 9" o:spid="_x0000_s1026" o:spt="61" type="#_x0000_t61" style="position:absolute;left:2630137;top:1247580;height:485074;width:1541843;v-text-anchor:middle;" fillcolor="#126082" filled="t" stroked="t" coordsize="21600,21600" o:gfxdata="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Ep1Vfe2AAAA2gAAAA8A&#10;AAAAAAAAAQAgAAAAIgAAAGRycy9kb3ducmV2LnhtbFBLAQIUABQAAAAIAIdO4kAzLwWeOwAAADkA&#10;AAAQAAAAAAAAAAEAIAAAAAUBAABkcnMvc2hhcGV4bWwueG1sUEsFBgAAAAAGAAYAWwEAAK8DAAAA&#10;AA==&#10;" adj="15174,-2311">
                    <v:fill on="t" focussize="0,0"/>
                    <v:stroke weight="1pt" color="#FFFFFF [3201]" miterlimit="8" joinstyle="miter" startarrowwidth="narrow" startarrowlength="short" endarrowwidth="narrow" endarrowlength="short"/>
                    <v:imagedata o:title=""/>
                    <o:lock v:ext="edit" aspectratio="f"/>
                    <v:textbox inset="7.1988188976378pt,7.1988188976378pt,7.1988188976378pt,7.1988188976378pt">
                      <w:txbxContent>
                        <w:p w14:paraId="05D262A0">
                          <w:pPr>
                            <w:spacing w:before="0" w:after="0" w:line="240" w:lineRule="auto"/>
                            <w:ind w:left="0" w:right="0" w:firstLine="0"/>
                            <w:jc w:val="left"/>
                          </w:pPr>
                        </w:p>
                      </w:txbxContent>
                    </v:textbox>
                  </v:shape>
                  <v:shape id="Shape 10" o:spid="_x0000_s1026" o:spt="202" type="#_x0000_t202" style="position:absolute;left:2630137;top:1247580;height:485074;width:1541843;v-text-anchor:middle;" filled="f" stroked="f" coordsize="21600,21600" o:gfxdata="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0Sgy68AAAA&#10;2wAAAA8AAAAAAAAAAQAgAAAAIgAAAGRycy9kb3ducmV2LnhtbFBLAQIUABQAAAAIAIdO4kAzLwWe&#10;OwAAADkAAAAQAAAAAAAAAAEAIAAAAAsBAABkcnMvc2hhcGV4bWwueG1sUEsFBgAAAAAGAAYAWwEA&#10;ALUDAAAAAA==&#10;">
                    <v:fill on="f" focussize="0,0"/>
                    <v:stroke on="f"/>
                    <v:imagedata o:title=""/>
                    <o:lock v:ext="edit" aspectratio="f"/>
                    <v:textbox inset="2.09842519685039pt,2.09842519685039pt,2.09842519685039pt,2.09842519685039pt">
                      <w:txbxContent>
                        <w:p w14:paraId="0C1AD5C8">
                          <w:pPr>
                            <w:spacing w:before="0" w:after="0" w:line="215" w:lineRule="auto"/>
                            <w:ind w:left="0" w:right="0" w:firstLine="0"/>
                            <w:jc w:val="center"/>
                            <w:rPr>
                              <w:color w:val="FFFFFF" w:themeColor="background1"/>
                              <w14:textFill>
                                <w14:solidFill>
                                  <w14:schemeClr w14:val="bg1"/>
                                </w14:solidFill>
                              </w14:textFill>
                            </w:rPr>
                          </w:pPr>
                          <w:r>
                            <w:rPr>
                              <w:rFonts w:ascii="Arial" w:hAnsi="Arial" w:eastAsia="Arial" w:cs="Arial"/>
                              <w:b w:val="0"/>
                              <w:i w:val="0"/>
                              <w:smallCaps w:val="0"/>
                              <w:strike w:val="0"/>
                              <w:color w:val="FFFFFF" w:themeColor="background1"/>
                              <w:sz w:val="14"/>
                              <w:vertAlign w:val="baseline"/>
                              <w14:textFill>
                                <w14:solidFill>
                                  <w14:schemeClr w14:val="bg1"/>
                                </w14:solidFill>
                              </w14:textFill>
                            </w:rPr>
                            <w:t>Prof. Mohammad Afhar Alam</w:t>
                          </w:r>
                        </w:p>
                        <w:p w14:paraId="5B5BEA86">
                          <w:pPr>
                            <w:spacing w:before="49" w:after="0" w:line="215" w:lineRule="auto"/>
                            <w:ind w:left="0" w:right="0" w:firstLine="0"/>
                            <w:jc w:val="center"/>
                            <w:rPr>
                              <w:color w:val="FFFFFF" w:themeColor="background1"/>
                              <w14:textFill>
                                <w14:solidFill>
                                  <w14:schemeClr w14:val="bg1"/>
                                </w14:solidFill>
                              </w14:textFill>
                            </w:rPr>
                          </w:pPr>
                          <w:r>
                            <w:rPr>
                              <w:rFonts w:ascii="Arial" w:hAnsi="Arial" w:eastAsia="Arial" w:cs="Arial"/>
                              <w:b w:val="0"/>
                              <w:i w:val="0"/>
                              <w:smallCaps w:val="0"/>
                              <w:strike w:val="0"/>
                              <w:color w:val="FFFFFF" w:themeColor="background1"/>
                              <w:sz w:val="14"/>
                              <w:vertAlign w:val="baseline"/>
                              <w14:textFill>
                                <w14:solidFill>
                                  <w14:schemeClr w14:val="bg1"/>
                                </w14:solidFill>
                              </w14:textFill>
                            </w:rPr>
                            <w:t>Vice- Chancellor</w:t>
                          </w:r>
                        </w:p>
                        <w:p w14:paraId="5172E76D">
                          <w:pPr>
                            <w:spacing w:before="49" w:after="0" w:line="215" w:lineRule="auto"/>
                            <w:ind w:left="0" w:right="0" w:firstLine="0"/>
                            <w:jc w:val="center"/>
                            <w:rPr>
                              <w:color w:val="FFFFFF" w:themeColor="background1"/>
                              <w14:textFill>
                                <w14:solidFill>
                                  <w14:schemeClr w14:val="bg1"/>
                                </w14:solidFill>
                              </w14:textFill>
                            </w:rPr>
                          </w:pPr>
                          <w:r>
                            <w:rPr>
                              <w:rFonts w:ascii="Arial" w:hAnsi="Arial" w:eastAsia="Arial" w:cs="Arial"/>
                              <w:b w:val="0"/>
                              <w:i w:val="0"/>
                              <w:smallCaps w:val="0"/>
                              <w:strike w:val="0"/>
                              <w:color w:val="FFFFFF" w:themeColor="background1"/>
                              <w:sz w:val="14"/>
                              <w:vertAlign w:val="baseline"/>
                              <w14:textFill>
                                <w14:solidFill>
                                  <w14:schemeClr w14:val="bg1"/>
                                </w14:solidFill>
                              </w14:textFill>
                            </w:rPr>
                            <w:t>Jamia Hamdard University, New Delhi</w:t>
                          </w:r>
                        </w:p>
                      </w:txbxContent>
                    </v:textbox>
                  </v:shape>
                  <v:rect id="Shape 11" o:spid="_x0000_s1026" o:spt="1" style="position:absolute;left:568570;top:1905895;height:1385927;width:1732408;v-text-anchor:middle;" fillcolor="#BAC4CC" filled="t" stroked="t" coordsize="21600,21600" o:gfxdata="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N4WstugAAANsA&#10;AAAPAAAAAAAAAAEAIAAAACIAAABkcnMvZG93bnJldi54bWxQSwECFAAUAAAACACHTuJAMy8FnjsA&#10;AAA5AAAAEAAAAAAAAAABACAAAAAJAQAAZHJzL3NoYXBleG1sLnhtbFBLBQYAAAAABgAGAFsBAACz&#10;AwAAAAA=&#10;">
                    <v:fill on="t" focussize="0,0"/>
                    <v:stroke weight="1pt" color="#FFFFFF [3201]" miterlimit="8" joinstyle="miter" startarrowwidth="narrow" startarrowlength="short" endarrowwidth="narrow" endarrowlength="short"/>
                    <v:imagedata o:title=""/>
                    <o:lock v:ext="edit" aspectratio="f"/>
                    <v:textbox inset="7.1988188976378pt,7.1988188976378pt,7.1988188976378pt,7.1988188976378pt">
                      <w:txbxContent>
                        <w:p w14:paraId="402758C4">
                          <w:pPr>
                            <w:spacing w:before="0" w:after="0" w:line="240" w:lineRule="auto"/>
                            <w:ind w:left="0" w:right="0" w:firstLine="0"/>
                            <w:jc w:val="left"/>
                          </w:pPr>
                        </w:p>
                      </w:txbxContent>
                    </v:textbox>
                  </v:rect>
                  <v:shape id="Shape 12" o:spid="_x0000_s1026" o:spt="61" type="#_x0000_t61" style="position:absolute;left:724487;top:3153229;height:485074;width:1541843;v-text-anchor:middle;" fillcolor="#126082" filled="t" stroked="t" coordsize="21600,21600" o:gfxdata="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6KP2itAAAANsAAAAPAAAA&#10;AAAAAAEAIAAAACIAAABkcnMvZG93bnJldi54bWxQSwECFAAUAAAACACHTuJAMy8FnjsAAAA5AAAA&#10;EAAAAAAAAAABACAAAAADAQAAZHJzL3NoYXBleG1sLnhtbFBLBQYAAAAABgAGAFsBAACtAwAAAAA=&#10;" adj="15174,-2311">
                    <v:fill on="t" focussize="0,0"/>
                    <v:stroke weight="1pt" color="#FFFFFF [3201]" miterlimit="8" joinstyle="miter" startarrowwidth="narrow" startarrowlength="short" endarrowwidth="narrow" endarrowlength="short"/>
                    <v:imagedata o:title=""/>
                    <o:lock v:ext="edit" aspectratio="f"/>
                    <v:textbox inset="7.1988188976378pt,7.1988188976378pt,7.1988188976378pt,7.1988188976378pt">
                      <w:txbxContent>
                        <w:p w14:paraId="642407F6">
                          <w:pPr>
                            <w:spacing w:before="0" w:after="0" w:line="240" w:lineRule="auto"/>
                            <w:ind w:left="0" w:right="0" w:firstLine="0"/>
                            <w:jc w:val="left"/>
                          </w:pPr>
                        </w:p>
                      </w:txbxContent>
                    </v:textbox>
                  </v:shape>
                  <v:shape id="Shape 13" o:spid="_x0000_s1026" o:spt="202" type="#_x0000_t202" style="position:absolute;left:724487;top:3153229;height:485074;width:1541843;v-text-anchor:middle;" filled="f" stroked="f" coordsize="21600,21600" o:gfxdata="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3AHVm5AAAA2wAA&#10;AA8AAAAAAAAAAQAgAAAAIgAAAGRycy9kb3ducmV2LnhtbFBLAQIUABQAAAAIAIdO4kAzLwWeOwAA&#10;ADkAAAAQAAAAAAAAAAEAIAAAAAgBAABkcnMvc2hhcGV4bWwueG1sUEsFBgAAAAAGAAYAWwEAALID&#10;AAAAAA==&#10;">
                    <v:fill on="f" focussize="0,0"/>
                    <v:stroke on="f"/>
                    <v:imagedata o:title=""/>
                    <o:lock v:ext="edit" aspectratio="f"/>
                    <v:textbox inset="2.09842519685039pt,2.09842519685039pt,2.09842519685039pt,2.09842519685039pt">
                      <w:txbxContent>
                        <w:p w14:paraId="05D08E3A">
                          <w:pPr>
                            <w:spacing w:before="0" w:after="0" w:line="215" w:lineRule="auto"/>
                            <w:ind w:left="0" w:right="0" w:firstLine="0"/>
                            <w:jc w:val="center"/>
                            <w:rPr>
                              <w:rFonts w:hint="default"/>
                              <w:color w:val="FFFFFF" w:themeColor="background1"/>
                              <w:lang w:val="en-IN"/>
                              <w14:textFill>
                                <w14:solidFill>
                                  <w14:schemeClr w14:val="bg1"/>
                                </w14:solidFill>
                              </w14:textFill>
                            </w:rPr>
                          </w:pPr>
                          <w:r>
                            <w:rPr>
                              <w:rFonts w:hint="default"/>
                              <w:color w:val="FFFFFF" w:themeColor="background1"/>
                              <w:lang w:val="en-IN"/>
                              <w14:textFill>
                                <w14:solidFill>
                                  <w14:schemeClr w14:val="bg1"/>
                                </w14:solidFill>
                              </w14:textFill>
                            </w:rPr>
                            <w:t>Dr. Indresh Kumar</w:t>
                          </w:r>
                        </w:p>
                        <w:p w14:paraId="088E8EC7">
                          <w:pPr>
                            <w:spacing w:before="0" w:after="0" w:line="215" w:lineRule="auto"/>
                            <w:ind w:left="0" w:right="0" w:firstLine="0"/>
                            <w:jc w:val="center"/>
                          </w:pPr>
                        </w:p>
                      </w:txbxContent>
                    </v:textbox>
                  </v:shape>
                  <v:rect id="Shape 14" o:spid="_x0000_s1026" o:spt="1" style="position:absolute;left:2474220;top:1905895;height:1385927;width:1732408;v-text-anchor:middle;" fillcolor="#BAC4CC" filled="t" stroked="t" coordsize="21600,21600" o:gfxdata="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dlsi1ugAAANsA&#10;AAAPAAAAAAAAAAEAIAAAACIAAABkcnMvZG93bnJldi54bWxQSwECFAAUAAAACACHTuJAMy8FnjsA&#10;AAA5AAAAEAAAAAAAAAABACAAAAAJAQAAZHJzL3NoYXBleG1sLnhtbFBLBQYAAAAABgAGAFsBAACz&#10;AwAAAAA=&#10;">
                    <v:fill on="t" focussize="0,0"/>
                    <v:stroke weight="1pt" color="#FFFFFF [3201]" miterlimit="8" joinstyle="miter" startarrowwidth="narrow" startarrowlength="short" endarrowwidth="narrow" endarrowlength="short"/>
                    <v:imagedata o:title=""/>
                    <o:lock v:ext="edit" aspectratio="f"/>
                    <v:textbox inset="7.1988188976378pt,7.1988188976378pt,7.1988188976378pt,7.1988188976378pt">
                      <w:txbxContent>
                        <w:p w14:paraId="29A63AFF">
                          <w:pPr>
                            <w:spacing w:before="0" w:after="0" w:line="240" w:lineRule="auto"/>
                            <w:ind w:left="0" w:right="0" w:firstLine="0"/>
                            <w:jc w:val="left"/>
                          </w:pPr>
                        </w:p>
                      </w:txbxContent>
                    </v:textbox>
                  </v:rect>
                  <v:shape id="Shape 15" o:spid="_x0000_s1026" o:spt="61" type="#_x0000_t61" style="position:absolute;left:2630137;top:3153229;height:485074;width:1541843;v-text-anchor:middle;" fillcolor="#126082" filled="t" stroked="t" coordsize="21600,21600" o:gfxdata="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NcFl1rUAAADbAAAADwAA&#10;AAAAAAABACAAAAAiAAAAZHJzL2Rvd25yZXYueG1sUEsBAhQAFAAAAAgAh07iQDMvBZ47AAAAOQAA&#10;ABAAAAAAAAAAAQAgAAAABAEAAGRycy9zaGFwZXhtbC54bWxQSwUGAAAAAAYABgBbAQAArgMAAAAA&#10;" adj="15174,-2311">
                    <v:fill on="t" focussize="0,0"/>
                    <v:stroke weight="1pt" color="#FFFFFF [3201]" miterlimit="8" joinstyle="miter" startarrowwidth="narrow" startarrowlength="short" endarrowwidth="narrow" endarrowlength="short"/>
                    <v:imagedata o:title=""/>
                    <o:lock v:ext="edit" aspectratio="f"/>
                    <v:textbox inset="7.1988188976378pt,7.1988188976378pt,7.1988188976378pt,7.1988188976378pt">
                      <w:txbxContent>
                        <w:p w14:paraId="47CA4A89">
                          <w:pPr>
                            <w:spacing w:before="0" w:after="0" w:line="240" w:lineRule="auto"/>
                            <w:ind w:left="0" w:right="0" w:firstLine="0"/>
                            <w:jc w:val="left"/>
                          </w:pPr>
                        </w:p>
                      </w:txbxContent>
                    </v:textbox>
                  </v:shape>
                  <v:shape id="Shape 16" o:spid="_x0000_s1026" o:spt="202" type="#_x0000_t202" style="position:absolute;left:2630137;top:3153229;height:485074;width:1541843;v-text-anchor:middle;" filled="f" stroked="f" coordsize="21600,21600" o:gfxdata="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23vsG5AAAA2wAA&#10;AA8AAAAAAAAAAQAgAAAAIgAAAGRycy9kb3ducmV2LnhtbFBLAQIUABQAAAAIAIdO4kAzLwWeOwAA&#10;ADkAAAAQAAAAAAAAAAEAIAAAAAgBAABkcnMvc2hhcGV4bWwueG1sUEsFBgAAAAAGAAYAWwEAALID&#10;AAAAAA==&#10;">
                    <v:fill on="f" focussize="0,0"/>
                    <v:stroke on="f"/>
                    <v:imagedata o:title=""/>
                    <o:lock v:ext="edit" aspectratio="f"/>
                    <v:textbox inset="2.09842519685039pt,2.09842519685039pt,2.09842519685039pt,2.09842519685039pt">
                      <w:txbxContent>
                        <w:p w14:paraId="1C55B64F">
                          <w:pPr>
                            <w:spacing w:before="0" w:after="0" w:line="215" w:lineRule="auto"/>
                            <w:ind w:left="0" w:right="0" w:firstLine="0"/>
                            <w:jc w:val="center"/>
                            <w:rPr>
                              <w:rFonts w:ascii="Arial" w:hAnsi="Arial" w:eastAsia="Arial" w:cs="Arial"/>
                              <w:b w:val="0"/>
                              <w:i w:val="0"/>
                              <w:smallCaps w:val="0"/>
                              <w:strike w:val="0"/>
                              <w:color w:val="FFFFFF"/>
                              <w:sz w:val="15"/>
                              <w:szCs w:val="28"/>
                              <w:vertAlign w:val="baseline"/>
                            </w:rPr>
                          </w:pPr>
                        </w:p>
                        <w:p w14:paraId="6ACC3CA6">
                          <w:pPr>
                            <w:spacing w:before="0" w:after="0" w:line="215" w:lineRule="auto"/>
                            <w:ind w:left="0" w:right="0" w:firstLine="0"/>
                            <w:jc w:val="center"/>
                            <w:rPr>
                              <w:sz w:val="28"/>
                              <w:szCs w:val="28"/>
                            </w:rPr>
                          </w:pPr>
                          <w:r>
                            <w:rPr>
                              <w:rFonts w:ascii="Arial" w:hAnsi="Arial" w:eastAsia="Arial" w:cs="Arial"/>
                              <w:b w:val="0"/>
                              <w:i w:val="0"/>
                              <w:smallCaps w:val="0"/>
                              <w:strike w:val="0"/>
                              <w:color w:val="FFFFFF"/>
                              <w:sz w:val="15"/>
                              <w:szCs w:val="28"/>
                              <w:vertAlign w:val="baseline"/>
                            </w:rPr>
                            <w:t>Dr. Pratibha Singh</w:t>
                          </w:r>
                        </w:p>
                        <w:p w14:paraId="5A75FEFD">
                          <w:pPr>
                            <w:spacing w:before="0" w:after="0" w:line="215" w:lineRule="auto"/>
                            <w:ind w:left="0" w:right="0" w:firstLine="0"/>
                            <w:jc w:val="center"/>
                            <w:rPr>
                              <w:sz w:val="28"/>
                              <w:szCs w:val="28"/>
                            </w:rPr>
                          </w:pPr>
                          <w:r>
                            <w:rPr>
                              <w:rFonts w:ascii="Arial" w:hAnsi="Arial" w:eastAsia="Arial" w:cs="Arial"/>
                              <w:b w:val="0"/>
                              <w:i w:val="0"/>
                              <w:smallCaps w:val="0"/>
                              <w:strike w:val="0"/>
                              <w:color w:val="FFFFFF"/>
                              <w:sz w:val="15"/>
                              <w:szCs w:val="28"/>
                              <w:vertAlign w:val="baseline"/>
                            </w:rPr>
                            <w:t>Program Manager, South Asia (ACIAR)</w:t>
                          </w:r>
                        </w:p>
                        <w:p w14:paraId="6BD2D760">
                          <w:pPr>
                            <w:spacing w:before="0" w:after="0" w:line="215" w:lineRule="auto"/>
                            <w:ind w:left="0" w:right="0" w:firstLine="0"/>
                            <w:jc w:val="center"/>
                            <w:rPr>
                              <w:rFonts w:hint="default"/>
                              <w:color w:val="FFFFFF" w:themeColor="background1"/>
                              <w:lang w:val="en-IN"/>
                              <w14:textFill>
                                <w14:solidFill>
                                  <w14:schemeClr w14:val="bg1"/>
                                </w14:solidFill>
                              </w14:textFill>
                            </w:rPr>
                          </w:pPr>
                        </w:p>
                      </w:txbxContent>
                    </v:textbox>
                  </v:shape>
                </v:group>
                <w10:wrap type="none"/>
                <w10:anchorlock/>
              </v:group>
            </w:pict>
          </mc:Fallback>
        </mc:AlternateContent>
      </w:r>
      <w:bookmarkStart w:id="1" w:name="_GoBack"/>
      <w:bookmarkEnd w:id="1"/>
    </w:p>
    <w:p w14:paraId="000000C4">
      <w:pPr>
        <w:spacing w:after="0" w:line="240" w:lineRule="auto"/>
        <w:jc w:val="center"/>
        <w:rPr>
          <w:rFonts w:ascii="Times New Roman" w:hAnsi="Times New Roman" w:eastAsia="Times New Roman" w:cs="Times New Roman"/>
          <w:b/>
          <w:color w:val="FF0000"/>
          <w:sz w:val="32"/>
          <w:szCs w:val="32"/>
        </w:rPr>
      </w:pPr>
    </w:p>
    <w:p w14:paraId="000000C5">
      <w:pPr>
        <w:spacing w:after="0" w:line="240" w:lineRule="auto"/>
        <w:jc w:val="center"/>
        <w:rPr>
          <w:rFonts w:ascii="Times New Roman" w:hAnsi="Times New Roman" w:eastAsia="Times New Roman" w:cs="Times New Roman"/>
          <w:b/>
          <w:color w:val="FF0000"/>
          <w:sz w:val="27"/>
          <w:szCs w:val="27"/>
        </w:rPr>
      </w:pPr>
      <w:r>
        <w:rPr>
          <w:rFonts w:ascii="Times New Roman" w:hAnsi="Times New Roman" w:eastAsia="Times New Roman" w:cs="Times New Roman"/>
          <w:b/>
          <w:color w:val="FF0000"/>
          <w:sz w:val="32"/>
          <w:szCs w:val="32"/>
          <w:rtl w:val="0"/>
        </w:rPr>
        <w:t>KEYNOTE SPEAKERS</w:t>
      </w:r>
      <w:r>
        <w:rPr>
          <w:rFonts w:ascii="Times New Roman" w:hAnsi="Times New Roman" w:eastAsia="Times New Roman" w:cs="Times New Roman"/>
          <w:b/>
          <w:color w:val="FF0000"/>
          <w:sz w:val="27"/>
          <w:szCs w:val="27"/>
        </w:rPr>
        <mc:AlternateContent>
          <mc:Choice Requires="wpg">
            <w:drawing>
              <wp:inline distT="0" distB="0" distL="0" distR="0">
                <wp:extent cx="5543550" cy="4022090"/>
                <wp:effectExtent l="0" t="0" r="0" b="0"/>
                <wp:docPr id="1438375366" name="Group 1438375366"/>
                <wp:cNvGraphicFramePr/>
                <a:graphic xmlns:a="http://schemas.openxmlformats.org/drawingml/2006/main">
                  <a:graphicData uri="http://schemas.microsoft.com/office/word/2010/wordprocessingGroup">
                    <wpg:wgp>
                      <wpg:cNvGrpSpPr/>
                      <wpg:grpSpPr>
                        <a:xfrm>
                          <a:off x="0" y="0"/>
                          <a:ext cx="5543550" cy="4022164"/>
                          <a:chOff x="0" y="0"/>
                          <a:chExt cx="5548300" cy="4019550"/>
                        </a:xfrm>
                      </wpg:grpSpPr>
                      <wpg:grpSp>
                        <wpg:cNvPr id="2" name="Group 2"/>
                        <wpg:cNvGrpSpPr/>
                        <wpg:grpSpPr>
                          <a:xfrm>
                            <a:off x="0" y="0"/>
                            <a:ext cx="5543550" cy="4019550"/>
                            <a:chOff x="0" y="0"/>
                            <a:chExt cx="5543550" cy="4019550"/>
                          </a:xfrm>
                        </wpg:grpSpPr>
                        <wps:wsp>
                          <wps:cNvPr id="3" name="Shape 4"/>
                          <wps:cNvSpPr/>
                          <wps:spPr>
                            <a:xfrm>
                              <a:off x="0" y="0"/>
                              <a:ext cx="5543550" cy="4019550"/>
                            </a:xfrm>
                            <a:prstGeom prst="rect">
                              <a:avLst/>
                            </a:prstGeom>
                            <a:noFill/>
                            <a:ln>
                              <a:noFill/>
                            </a:ln>
                          </wps:spPr>
                          <wps:txbx>
                            <w:txbxContent>
                              <w:p w14:paraId="787D89FF">
                                <w:pPr>
                                  <w:spacing w:before="0" w:after="0" w:line="240" w:lineRule="auto"/>
                                  <w:ind w:left="0" w:right="0" w:firstLine="0"/>
                                  <w:jc w:val="left"/>
                                </w:pPr>
                              </w:p>
                            </w:txbxContent>
                          </wps:txbx>
                          <wps:bodyPr spcFirstLastPara="1" wrap="square" lIns="91425" tIns="91425" rIns="91425" bIns="91425" anchor="ctr" anchorCtr="0">
                            <a:noAutofit/>
                          </wps:bodyPr>
                        </wps:wsp>
                        <wps:wsp>
                          <wps:cNvPr id="18" name="Shape 18"/>
                          <wps:cNvSpPr/>
                          <wps:spPr>
                            <a:xfrm>
                              <a:off x="1624" y="656910"/>
                              <a:ext cx="1288442" cy="1030753"/>
                            </a:xfrm>
                            <a:prstGeom prst="rect">
                              <a:avLst/>
                            </a:prstGeom>
                            <a:solidFill>
                              <a:srgbClr val="BAC4CC"/>
                            </a:solidFill>
                            <a:ln w="12700" cap="flat" cmpd="sng">
                              <a:solidFill>
                                <a:schemeClr val="lt1"/>
                              </a:solidFill>
                              <a:prstDash val="solid"/>
                              <a:miter lim="800000"/>
                              <a:headEnd type="none" w="sm" len="sm"/>
                              <a:tailEnd type="none" w="sm" len="sm"/>
                            </a:ln>
                          </wps:spPr>
                          <wps:txbx>
                            <w:txbxContent>
                              <w:p w14:paraId="5529477E">
                                <w:pPr>
                                  <w:spacing w:before="0" w:after="0" w:line="240" w:lineRule="auto"/>
                                  <w:ind w:left="0" w:right="0" w:firstLine="0"/>
                                  <w:jc w:val="left"/>
                                </w:pPr>
                              </w:p>
                            </w:txbxContent>
                          </wps:txbx>
                          <wps:bodyPr spcFirstLastPara="1" wrap="square" lIns="91425" tIns="91425" rIns="91425" bIns="91425" anchor="ctr" anchorCtr="0">
                            <a:noAutofit/>
                          </wps:bodyPr>
                        </wps:wsp>
                        <wps:wsp>
                          <wps:cNvPr id="19" name="Shape 19"/>
                          <wps:cNvSpPr/>
                          <wps:spPr>
                            <a:xfrm>
                              <a:off x="117583" y="1584589"/>
                              <a:ext cx="1146713" cy="360763"/>
                            </a:xfrm>
                            <a:prstGeom prst="wedgeRectCallout">
                              <a:avLst>
                                <a:gd name="adj1" fmla="val 20250"/>
                                <a:gd name="adj2" fmla="val -60700"/>
                              </a:avLst>
                            </a:prstGeom>
                            <a:solidFill>
                              <a:srgbClr val="126082"/>
                            </a:solidFill>
                            <a:ln w="12700" cap="flat" cmpd="sng">
                              <a:solidFill>
                                <a:schemeClr val="lt1"/>
                              </a:solidFill>
                              <a:prstDash val="solid"/>
                              <a:miter lim="800000"/>
                              <a:headEnd type="none" w="sm" len="sm"/>
                              <a:tailEnd type="none" w="sm" len="sm"/>
                            </a:ln>
                          </wps:spPr>
                          <wps:txbx>
                            <w:txbxContent>
                              <w:p w14:paraId="13389D53">
                                <w:pPr>
                                  <w:spacing w:before="0" w:after="0" w:line="240" w:lineRule="auto"/>
                                  <w:ind w:left="0" w:right="0" w:firstLine="0"/>
                                  <w:jc w:val="left"/>
                                </w:pPr>
                              </w:p>
                            </w:txbxContent>
                          </wps:txbx>
                          <wps:bodyPr spcFirstLastPara="1" wrap="square" lIns="91425" tIns="91425" rIns="91425" bIns="91425" anchor="ctr" anchorCtr="0">
                            <a:noAutofit/>
                          </wps:bodyPr>
                        </wps:wsp>
                        <wps:wsp>
                          <wps:cNvPr id="20" name="Shape 20"/>
                          <wps:cNvSpPr txBox="1"/>
                          <wps:spPr>
                            <a:xfrm>
                              <a:off x="117583" y="1584589"/>
                              <a:ext cx="1146713" cy="360763"/>
                            </a:xfrm>
                            <a:prstGeom prst="rect">
                              <a:avLst/>
                            </a:prstGeom>
                            <a:noFill/>
                            <a:ln>
                              <a:noFill/>
                            </a:ln>
                          </wps:spPr>
                          <wps:txbx>
                            <w:txbxContent>
                              <w:p w14:paraId="7050154C">
                                <w:pPr>
                                  <w:pStyle w:val="15"/>
                                  <w:keepNext w:val="0"/>
                                  <w:keepLines w:val="0"/>
                                  <w:widowControl/>
                                  <w:suppressLineNumbers w:val="0"/>
                                  <w:bidi w:val="0"/>
                                  <w:spacing w:before="0" w:beforeAutospacing="0" w:after="0" w:afterAutospacing="0" w:line="11" w:lineRule="atLeast"/>
                                  <w:jc w:val="center"/>
                                </w:pPr>
                                <w:r>
                                  <w:rPr>
                                    <w:rFonts w:ascii="Arial" w:hAnsi="Arial" w:cs="Arial"/>
                                    <w:i w:val="0"/>
                                    <w:iCs w:val="0"/>
                                    <w:color w:val="FFFFFF"/>
                                    <w:sz w:val="12"/>
                                    <w:szCs w:val="12"/>
                                    <w:u w:val="none"/>
                                    <w:vertAlign w:val="baseline"/>
                                  </w:rPr>
                                  <w:t>Dr. Khalid Raza,Jamai Milia Islamia, India</w:t>
                                </w:r>
                              </w:p>
                              <w:p w14:paraId="7E8B20A9">
                                <w:pPr>
                                  <w:spacing w:before="0" w:after="0" w:line="215" w:lineRule="auto"/>
                                  <w:ind w:left="0" w:right="0" w:firstLine="0"/>
                                  <w:jc w:val="center"/>
                                </w:pPr>
                              </w:p>
                              <w:p w14:paraId="0184BD20">
                                <w:pPr>
                                  <w:spacing w:before="0" w:after="0" w:line="215" w:lineRule="auto"/>
                                  <w:ind w:left="0" w:right="0" w:firstLine="0"/>
                                  <w:jc w:val="center"/>
                                </w:pPr>
                                <w:r>
                                  <w:rPr>
                                    <w:rFonts w:ascii="Arial" w:hAnsi="Arial" w:eastAsia="Arial" w:cs="Arial"/>
                                    <w:b w:val="0"/>
                                    <w:i w:val="0"/>
                                    <w:smallCaps w:val="0"/>
                                    <w:strike w:val="0"/>
                                    <w:color w:val="FFFFFF"/>
                                    <w:sz w:val="12"/>
                                    <w:vertAlign w:val="baseline"/>
                                  </w:rPr>
                                  <w:t>Dr. Khalid Raza,Jamai Milia Islamia, India</w:t>
                                </w:r>
                              </w:p>
                              <w:p w14:paraId="185F5A59">
                                <w:pPr>
                                  <w:spacing w:before="0" w:after="0" w:line="215" w:lineRule="auto"/>
                                  <w:ind w:left="0" w:right="0" w:firstLine="0"/>
                                  <w:jc w:val="left"/>
                                </w:pPr>
                              </w:p>
                              <w:p w14:paraId="15005A47">
                                <w:pPr>
                                  <w:spacing w:before="0" w:after="0" w:line="215" w:lineRule="auto"/>
                                  <w:ind w:left="0" w:right="0" w:firstLine="0"/>
                                  <w:jc w:val="left"/>
                                </w:pPr>
                              </w:p>
                            </w:txbxContent>
                          </wps:txbx>
                          <wps:bodyPr spcFirstLastPara="1" wrap="square" lIns="22850" tIns="22850" rIns="22850" bIns="22850" anchor="ctr" anchorCtr="0">
                            <a:noAutofit/>
                          </wps:bodyPr>
                        </wps:wsp>
                        <wps:wsp>
                          <wps:cNvPr id="21" name="Shape 21"/>
                          <wps:cNvSpPr/>
                          <wps:spPr>
                            <a:xfrm>
                              <a:off x="1418910" y="656910"/>
                              <a:ext cx="1288442" cy="1030753"/>
                            </a:xfrm>
                            <a:prstGeom prst="rect">
                              <a:avLst/>
                            </a:prstGeom>
                            <a:solidFill>
                              <a:srgbClr val="BAC4CC"/>
                            </a:solidFill>
                            <a:ln w="12700" cap="flat" cmpd="sng">
                              <a:solidFill>
                                <a:schemeClr val="lt1"/>
                              </a:solidFill>
                              <a:prstDash val="solid"/>
                              <a:miter lim="800000"/>
                              <a:headEnd type="none" w="sm" len="sm"/>
                              <a:tailEnd type="none" w="sm" len="sm"/>
                            </a:ln>
                          </wps:spPr>
                          <wps:txbx>
                            <w:txbxContent>
                              <w:p w14:paraId="04F4C80C">
                                <w:pPr>
                                  <w:spacing w:before="0" w:after="0" w:line="240" w:lineRule="auto"/>
                                  <w:ind w:left="0" w:right="0" w:firstLine="0"/>
                                  <w:jc w:val="left"/>
                                </w:pPr>
                              </w:p>
                            </w:txbxContent>
                          </wps:txbx>
                          <wps:bodyPr spcFirstLastPara="1" wrap="square" lIns="91425" tIns="91425" rIns="91425" bIns="91425" anchor="ctr" anchorCtr="0">
                            <a:noAutofit/>
                          </wps:bodyPr>
                        </wps:wsp>
                        <wps:wsp>
                          <wps:cNvPr id="22" name="Shape 22"/>
                          <wps:cNvSpPr/>
                          <wps:spPr>
                            <a:xfrm>
                              <a:off x="1534870" y="1584589"/>
                              <a:ext cx="1146713" cy="360763"/>
                            </a:xfrm>
                            <a:prstGeom prst="wedgeRectCallout">
                              <a:avLst>
                                <a:gd name="adj1" fmla="val 20250"/>
                                <a:gd name="adj2" fmla="val -60700"/>
                              </a:avLst>
                            </a:prstGeom>
                            <a:solidFill>
                              <a:srgbClr val="126082"/>
                            </a:solidFill>
                            <a:ln w="12700" cap="flat" cmpd="sng">
                              <a:solidFill>
                                <a:schemeClr val="lt1"/>
                              </a:solidFill>
                              <a:prstDash val="solid"/>
                              <a:miter lim="800000"/>
                              <a:headEnd type="none" w="sm" len="sm"/>
                              <a:tailEnd type="none" w="sm" len="sm"/>
                            </a:ln>
                          </wps:spPr>
                          <wps:txbx>
                            <w:txbxContent>
                              <w:p w14:paraId="7CBCBC60">
                                <w:pPr>
                                  <w:spacing w:before="0" w:after="0" w:line="240" w:lineRule="auto"/>
                                  <w:ind w:left="0" w:right="0" w:firstLine="0"/>
                                  <w:jc w:val="left"/>
                                </w:pPr>
                              </w:p>
                            </w:txbxContent>
                          </wps:txbx>
                          <wps:bodyPr spcFirstLastPara="1" wrap="square" lIns="91425" tIns="91425" rIns="91425" bIns="91425" anchor="ctr" anchorCtr="0">
                            <a:noAutofit/>
                          </wps:bodyPr>
                        </wps:wsp>
                        <wps:wsp>
                          <wps:cNvPr id="23" name="Shape 23"/>
                          <wps:cNvSpPr txBox="1"/>
                          <wps:spPr>
                            <a:xfrm>
                              <a:off x="1534870" y="1584589"/>
                              <a:ext cx="1146713" cy="360763"/>
                            </a:xfrm>
                            <a:prstGeom prst="rect">
                              <a:avLst/>
                            </a:prstGeom>
                            <a:noFill/>
                            <a:ln>
                              <a:noFill/>
                            </a:ln>
                          </wps:spPr>
                          <wps:txbx>
                            <w:txbxContent>
                              <w:p w14:paraId="78E9E160">
                                <w:pPr>
                                  <w:spacing w:before="0" w:after="0" w:line="215" w:lineRule="auto"/>
                                  <w:ind w:left="0" w:right="0" w:firstLine="0"/>
                                  <w:jc w:val="center"/>
                                </w:pPr>
                                <w:r>
                                  <w:rPr>
                                    <w:rFonts w:ascii="Arial" w:hAnsi="Arial" w:eastAsia="Arial" w:cs="Arial"/>
                                    <w:b w:val="0"/>
                                    <w:i w:val="0"/>
                                    <w:smallCaps w:val="0"/>
                                    <w:strike w:val="0"/>
                                    <w:color w:val="FFFFFF"/>
                                    <w:sz w:val="12"/>
                                    <w:vertAlign w:val="baseline"/>
                                  </w:rPr>
                                  <w:t>Dr. Hari Prasad Kota,</w:t>
                                </w:r>
                              </w:p>
                              <w:p w14:paraId="6CE477E9">
                                <w:pPr>
                                  <w:spacing w:before="0" w:after="0" w:line="215" w:lineRule="auto"/>
                                  <w:ind w:left="0" w:right="0" w:firstLine="0"/>
                                  <w:jc w:val="center"/>
                                </w:pPr>
                                <w:r>
                                  <w:rPr>
                                    <w:rFonts w:ascii="Arial" w:hAnsi="Arial" w:eastAsia="Arial" w:cs="Arial"/>
                                    <w:b w:val="0"/>
                                    <w:i w:val="0"/>
                                    <w:smallCaps w:val="0"/>
                                    <w:strike w:val="0"/>
                                    <w:color w:val="FFFFFF"/>
                                    <w:sz w:val="12"/>
                                    <w:vertAlign w:val="baseline"/>
                                  </w:rPr>
                                  <w:t>Kumamoto University, Japan</w:t>
                                </w:r>
                              </w:p>
                            </w:txbxContent>
                          </wps:txbx>
                          <wps:bodyPr spcFirstLastPara="1" wrap="square" lIns="22850" tIns="22850" rIns="22850" bIns="22850" anchor="ctr" anchorCtr="0">
                            <a:noAutofit/>
                          </wps:bodyPr>
                        </wps:wsp>
                        <wps:wsp>
                          <wps:cNvPr id="24" name="Shape 24"/>
                          <wps:cNvSpPr/>
                          <wps:spPr>
                            <a:xfrm>
                              <a:off x="2836197" y="656910"/>
                              <a:ext cx="1288442" cy="1030753"/>
                            </a:xfrm>
                            <a:prstGeom prst="rect">
                              <a:avLst/>
                            </a:prstGeom>
                            <a:solidFill>
                              <a:srgbClr val="BAC4CC"/>
                            </a:solidFill>
                            <a:ln w="12700" cap="flat" cmpd="sng">
                              <a:solidFill>
                                <a:schemeClr val="lt1"/>
                              </a:solidFill>
                              <a:prstDash val="solid"/>
                              <a:miter lim="800000"/>
                              <a:headEnd type="none" w="sm" len="sm"/>
                              <a:tailEnd type="none" w="sm" len="sm"/>
                            </a:ln>
                          </wps:spPr>
                          <wps:txbx>
                            <w:txbxContent>
                              <w:p w14:paraId="4E8192A1">
                                <w:pPr>
                                  <w:spacing w:before="0" w:after="0" w:line="240" w:lineRule="auto"/>
                                  <w:ind w:left="0" w:right="0" w:firstLine="0"/>
                                  <w:jc w:val="left"/>
                                </w:pPr>
                              </w:p>
                            </w:txbxContent>
                          </wps:txbx>
                          <wps:bodyPr spcFirstLastPara="1" wrap="square" lIns="91425" tIns="91425" rIns="91425" bIns="91425" anchor="ctr" anchorCtr="0">
                            <a:noAutofit/>
                          </wps:bodyPr>
                        </wps:wsp>
                        <wps:wsp>
                          <wps:cNvPr id="25" name="Shape 25"/>
                          <wps:cNvSpPr/>
                          <wps:spPr>
                            <a:xfrm>
                              <a:off x="2952156" y="1584589"/>
                              <a:ext cx="1146713" cy="360763"/>
                            </a:xfrm>
                            <a:prstGeom prst="wedgeRectCallout">
                              <a:avLst>
                                <a:gd name="adj1" fmla="val 20250"/>
                                <a:gd name="adj2" fmla="val -60700"/>
                              </a:avLst>
                            </a:prstGeom>
                            <a:solidFill>
                              <a:srgbClr val="126082"/>
                            </a:solidFill>
                            <a:ln w="12700" cap="flat" cmpd="sng">
                              <a:solidFill>
                                <a:schemeClr val="lt1"/>
                              </a:solidFill>
                              <a:prstDash val="solid"/>
                              <a:miter lim="800000"/>
                              <a:headEnd type="none" w="sm" len="sm"/>
                              <a:tailEnd type="none" w="sm" len="sm"/>
                            </a:ln>
                          </wps:spPr>
                          <wps:txbx>
                            <w:txbxContent>
                              <w:p w14:paraId="2B2AC564">
                                <w:pPr>
                                  <w:spacing w:before="0" w:after="0" w:line="240" w:lineRule="auto"/>
                                  <w:ind w:left="0" w:right="0" w:firstLine="0"/>
                                  <w:jc w:val="left"/>
                                </w:pPr>
                              </w:p>
                            </w:txbxContent>
                          </wps:txbx>
                          <wps:bodyPr spcFirstLastPara="1" wrap="square" lIns="91425" tIns="91425" rIns="91425" bIns="91425" anchor="ctr" anchorCtr="0">
                            <a:noAutofit/>
                          </wps:bodyPr>
                        </wps:wsp>
                        <wps:wsp>
                          <wps:cNvPr id="26" name="Shape 26"/>
                          <wps:cNvSpPr txBox="1"/>
                          <wps:spPr>
                            <a:xfrm>
                              <a:off x="2952156" y="1584589"/>
                              <a:ext cx="1146713" cy="360763"/>
                            </a:xfrm>
                            <a:prstGeom prst="rect">
                              <a:avLst/>
                            </a:prstGeom>
                            <a:noFill/>
                            <a:ln>
                              <a:noFill/>
                            </a:ln>
                          </wps:spPr>
                          <wps:txbx>
                            <w:txbxContent>
                              <w:p w14:paraId="12A84C07">
                                <w:pPr>
                                  <w:spacing w:before="0" w:after="0" w:line="215" w:lineRule="auto"/>
                                  <w:ind w:left="0" w:right="0" w:firstLine="0"/>
                                  <w:jc w:val="center"/>
                                </w:pPr>
                                <w:r>
                                  <w:rPr>
                                    <w:rFonts w:ascii="Arial" w:hAnsi="Arial" w:eastAsia="Arial" w:cs="Arial"/>
                                    <w:b w:val="0"/>
                                    <w:i w:val="0"/>
                                    <w:smallCaps w:val="0"/>
                                    <w:strike w:val="0"/>
                                    <w:color w:val="FFFFFF"/>
                                    <w:sz w:val="12"/>
                                    <w:vertAlign w:val="baseline"/>
                                  </w:rPr>
                                  <w:t>Dr. Waqar M. Naqvi</w:t>
                                </w:r>
                              </w:p>
                              <w:p w14:paraId="0BBDF015">
                                <w:pPr>
                                  <w:spacing w:before="0" w:after="0" w:line="215" w:lineRule="auto"/>
                                  <w:ind w:left="0" w:right="0" w:firstLine="0"/>
                                  <w:jc w:val="center"/>
                                </w:pPr>
                                <w:r>
                                  <w:rPr>
                                    <w:rFonts w:ascii="Arial" w:hAnsi="Arial" w:eastAsia="Arial" w:cs="Arial"/>
                                    <w:b w:val="0"/>
                                    <w:i w:val="0"/>
                                    <w:smallCaps w:val="0"/>
                                    <w:strike w:val="0"/>
                                    <w:color w:val="FFFFFF"/>
                                    <w:sz w:val="12"/>
                                    <w:vertAlign w:val="baseline"/>
                                  </w:rPr>
                                  <w:t>International Faimer Institute Fello, Doha</w:t>
                                </w:r>
                              </w:p>
                            </w:txbxContent>
                          </wps:txbx>
                          <wps:bodyPr spcFirstLastPara="1" wrap="square" lIns="22850" tIns="22850" rIns="22850" bIns="22850" anchor="ctr" anchorCtr="0">
                            <a:noAutofit/>
                          </wps:bodyPr>
                        </wps:wsp>
                        <wps:wsp>
                          <wps:cNvPr id="27" name="Shape 27"/>
                          <wps:cNvSpPr/>
                          <wps:spPr>
                            <a:xfrm>
                              <a:off x="4253483" y="656910"/>
                              <a:ext cx="1288442" cy="1030753"/>
                            </a:xfrm>
                            <a:prstGeom prst="rect">
                              <a:avLst/>
                            </a:prstGeom>
                            <a:solidFill>
                              <a:srgbClr val="BAC4CC"/>
                            </a:solidFill>
                            <a:ln w="12700" cap="flat" cmpd="sng">
                              <a:solidFill>
                                <a:schemeClr val="lt1"/>
                              </a:solidFill>
                              <a:prstDash val="solid"/>
                              <a:miter lim="800000"/>
                              <a:headEnd type="none" w="sm" len="sm"/>
                              <a:tailEnd type="none" w="sm" len="sm"/>
                            </a:ln>
                          </wps:spPr>
                          <wps:txbx>
                            <w:txbxContent>
                              <w:p w14:paraId="05C634E2">
                                <w:pPr>
                                  <w:spacing w:before="0" w:after="0" w:line="240" w:lineRule="auto"/>
                                  <w:ind w:left="0" w:right="0" w:firstLine="0"/>
                                  <w:jc w:val="left"/>
                                </w:pPr>
                              </w:p>
                            </w:txbxContent>
                          </wps:txbx>
                          <wps:bodyPr spcFirstLastPara="1" wrap="square" lIns="91425" tIns="91425" rIns="91425" bIns="91425" anchor="ctr" anchorCtr="0">
                            <a:noAutofit/>
                          </wps:bodyPr>
                        </wps:wsp>
                        <wps:wsp>
                          <wps:cNvPr id="28" name="Shape 28"/>
                          <wps:cNvSpPr/>
                          <wps:spPr>
                            <a:xfrm>
                              <a:off x="4369443" y="1584589"/>
                              <a:ext cx="1146713" cy="360763"/>
                            </a:xfrm>
                            <a:prstGeom prst="wedgeRectCallout">
                              <a:avLst>
                                <a:gd name="adj1" fmla="val 20250"/>
                                <a:gd name="adj2" fmla="val -60700"/>
                              </a:avLst>
                            </a:prstGeom>
                            <a:solidFill>
                              <a:srgbClr val="126082"/>
                            </a:solidFill>
                            <a:ln w="12700" cap="flat" cmpd="sng">
                              <a:solidFill>
                                <a:schemeClr val="lt1"/>
                              </a:solidFill>
                              <a:prstDash val="solid"/>
                              <a:miter lim="800000"/>
                              <a:headEnd type="none" w="sm" len="sm"/>
                              <a:tailEnd type="none" w="sm" len="sm"/>
                            </a:ln>
                          </wps:spPr>
                          <wps:txbx>
                            <w:txbxContent>
                              <w:p w14:paraId="337AE0C1">
                                <w:pPr>
                                  <w:spacing w:before="0" w:after="0" w:line="240" w:lineRule="auto"/>
                                  <w:ind w:left="0" w:right="0" w:firstLine="0"/>
                                  <w:jc w:val="left"/>
                                </w:pPr>
                              </w:p>
                            </w:txbxContent>
                          </wps:txbx>
                          <wps:bodyPr spcFirstLastPara="1" wrap="square" lIns="91425" tIns="91425" rIns="91425" bIns="91425" anchor="ctr" anchorCtr="0">
                            <a:noAutofit/>
                          </wps:bodyPr>
                        </wps:wsp>
                        <wps:wsp>
                          <wps:cNvPr id="29" name="Shape 29"/>
                          <wps:cNvSpPr txBox="1"/>
                          <wps:spPr>
                            <a:xfrm>
                              <a:off x="4369443" y="1584589"/>
                              <a:ext cx="1146713" cy="360763"/>
                            </a:xfrm>
                            <a:prstGeom prst="rect">
                              <a:avLst/>
                            </a:prstGeom>
                            <a:noFill/>
                            <a:ln>
                              <a:noFill/>
                            </a:ln>
                          </wps:spPr>
                          <wps:txbx>
                            <w:txbxContent>
                              <w:p w14:paraId="1D1A24C5">
                                <w:pPr>
                                  <w:spacing w:before="0" w:after="0" w:line="215" w:lineRule="auto"/>
                                  <w:ind w:left="0" w:right="0" w:firstLine="0"/>
                                  <w:jc w:val="center"/>
                                  <w:rPr>
                                    <w:color w:val="FFFFFF" w:themeColor="background1"/>
                                    <w14:textFill>
                                      <w14:solidFill>
                                        <w14:schemeClr w14:val="bg1"/>
                                      </w14:solidFill>
                                    </w14:textFill>
                                  </w:rPr>
                                </w:pPr>
                                <w:r>
                                  <w:rPr>
                                    <w:rFonts w:ascii="Arial" w:hAnsi="Arial" w:eastAsia="Arial" w:cs="Arial"/>
                                    <w:b w:val="0"/>
                                    <w:i w:val="0"/>
                                    <w:smallCaps w:val="0"/>
                                    <w:strike w:val="0"/>
                                    <w:color w:val="FFFFFF" w:themeColor="background1"/>
                                    <w:sz w:val="12"/>
                                    <w:vertAlign w:val="baseline"/>
                                    <w14:textFill>
                                      <w14:solidFill>
                                        <w14:schemeClr w14:val="bg1"/>
                                      </w14:solidFill>
                                    </w14:textFill>
                                  </w:rPr>
                                  <w:t>Dr. Vikas Kannojiya</w:t>
                                </w:r>
                              </w:p>
                              <w:p w14:paraId="674E21F7">
                                <w:pPr>
                                  <w:spacing w:before="41" w:after="0" w:line="215" w:lineRule="auto"/>
                                  <w:ind w:left="0" w:right="0" w:firstLine="0"/>
                                  <w:jc w:val="center"/>
                                  <w:rPr>
                                    <w:color w:val="FFFFFF" w:themeColor="background1"/>
                                    <w14:textFill>
                                      <w14:solidFill>
                                        <w14:schemeClr w14:val="bg1"/>
                                      </w14:solidFill>
                                    </w14:textFill>
                                  </w:rPr>
                                </w:pPr>
                                <w:r>
                                  <w:rPr>
                                    <w:rFonts w:ascii="Arial" w:hAnsi="Arial" w:eastAsia="Arial" w:cs="Arial"/>
                                    <w:b w:val="0"/>
                                    <w:i w:val="0"/>
                                    <w:smallCaps w:val="0"/>
                                    <w:strike w:val="0"/>
                                    <w:color w:val="FFFFFF" w:themeColor="background1"/>
                                    <w:sz w:val="12"/>
                                    <w:vertAlign w:val="baseline"/>
                                    <w14:textFill>
                                      <w14:solidFill>
                                        <w14:schemeClr w14:val="bg1"/>
                                      </w14:solidFill>
                                    </w14:textFill>
                                  </w:rPr>
                                  <w:t>Harvard Medical School, USA</w:t>
                                </w:r>
                              </w:p>
                              <w:p w14:paraId="1C21594D">
                                <w:pPr>
                                  <w:spacing w:before="0" w:after="0" w:line="215" w:lineRule="auto"/>
                                  <w:ind w:left="0" w:right="0" w:firstLine="0"/>
                                  <w:jc w:val="center"/>
                                </w:pPr>
                              </w:p>
                            </w:txbxContent>
                          </wps:txbx>
                          <wps:bodyPr spcFirstLastPara="1" wrap="square" lIns="22850" tIns="22850" rIns="22850" bIns="22850" anchor="ctr" anchorCtr="0">
                            <a:noAutofit/>
                          </wps:bodyPr>
                        </wps:wsp>
                        <wps:wsp>
                          <wps:cNvPr id="30" name="Shape 30"/>
                          <wps:cNvSpPr/>
                          <wps:spPr>
                            <a:xfrm>
                              <a:off x="1624" y="2074197"/>
                              <a:ext cx="1288442" cy="1030753"/>
                            </a:xfrm>
                            <a:prstGeom prst="rect">
                              <a:avLst/>
                            </a:prstGeom>
                            <a:solidFill>
                              <a:srgbClr val="BAC4CC"/>
                            </a:solidFill>
                            <a:ln w="12700" cap="flat" cmpd="sng">
                              <a:solidFill>
                                <a:schemeClr val="lt1"/>
                              </a:solidFill>
                              <a:prstDash val="solid"/>
                              <a:miter lim="800000"/>
                              <a:headEnd type="none" w="sm" len="sm"/>
                              <a:tailEnd type="none" w="sm" len="sm"/>
                            </a:ln>
                          </wps:spPr>
                          <wps:txbx>
                            <w:txbxContent>
                              <w:p w14:paraId="4C330F96">
                                <w:pPr>
                                  <w:spacing w:before="0" w:after="0" w:line="240" w:lineRule="auto"/>
                                  <w:ind w:left="0" w:right="0" w:firstLine="0"/>
                                  <w:jc w:val="left"/>
                                </w:pPr>
                              </w:p>
                            </w:txbxContent>
                          </wps:txbx>
                          <wps:bodyPr spcFirstLastPara="1" wrap="square" lIns="91425" tIns="91425" rIns="91425" bIns="91425" anchor="ctr" anchorCtr="0">
                            <a:noAutofit/>
                          </wps:bodyPr>
                        </wps:wsp>
                        <wps:wsp>
                          <wps:cNvPr id="31" name="Shape 31"/>
                          <wps:cNvSpPr/>
                          <wps:spPr>
                            <a:xfrm>
                              <a:off x="117583" y="3001875"/>
                              <a:ext cx="1146713" cy="360763"/>
                            </a:xfrm>
                            <a:prstGeom prst="wedgeRectCallout">
                              <a:avLst>
                                <a:gd name="adj1" fmla="val 20250"/>
                                <a:gd name="adj2" fmla="val -60700"/>
                              </a:avLst>
                            </a:prstGeom>
                            <a:solidFill>
                              <a:srgbClr val="126082"/>
                            </a:solidFill>
                            <a:ln w="12700" cap="flat" cmpd="sng">
                              <a:solidFill>
                                <a:schemeClr val="lt1"/>
                              </a:solidFill>
                              <a:prstDash val="solid"/>
                              <a:miter lim="800000"/>
                              <a:headEnd type="none" w="sm" len="sm"/>
                              <a:tailEnd type="none" w="sm" len="sm"/>
                            </a:ln>
                          </wps:spPr>
                          <wps:txbx>
                            <w:txbxContent>
                              <w:p w14:paraId="4EA5A12A">
                                <w:pPr>
                                  <w:spacing w:before="0" w:after="0" w:line="240" w:lineRule="auto"/>
                                  <w:ind w:left="0" w:right="0" w:firstLine="0"/>
                                  <w:jc w:val="left"/>
                                </w:pPr>
                              </w:p>
                            </w:txbxContent>
                          </wps:txbx>
                          <wps:bodyPr spcFirstLastPara="1" wrap="square" lIns="91425" tIns="91425" rIns="91425" bIns="91425" anchor="ctr" anchorCtr="0">
                            <a:noAutofit/>
                          </wps:bodyPr>
                        </wps:wsp>
                        <wps:wsp>
                          <wps:cNvPr id="32" name="Shape 32"/>
                          <wps:cNvSpPr txBox="1"/>
                          <wps:spPr>
                            <a:xfrm>
                              <a:off x="117583" y="3001875"/>
                              <a:ext cx="1146713" cy="360763"/>
                            </a:xfrm>
                            <a:prstGeom prst="rect">
                              <a:avLst/>
                            </a:prstGeom>
                            <a:noFill/>
                            <a:ln>
                              <a:noFill/>
                            </a:ln>
                          </wps:spPr>
                          <wps:txbx>
                            <w:txbxContent>
                              <w:p w14:paraId="28E6E945">
                                <w:pPr>
                                  <w:spacing w:before="0" w:after="0" w:line="215" w:lineRule="auto"/>
                                  <w:ind w:left="0" w:right="0" w:firstLine="0"/>
                                  <w:jc w:val="center"/>
                                </w:pPr>
                                <w:r>
                                  <w:rPr>
                                    <w:rFonts w:ascii="Arial" w:hAnsi="Arial" w:eastAsia="Arial" w:cs="Arial"/>
                                    <w:b w:val="0"/>
                                    <w:i w:val="0"/>
                                    <w:smallCaps w:val="0"/>
                                    <w:strike w:val="0"/>
                                    <w:color w:val="FFFFFF"/>
                                    <w:sz w:val="12"/>
                                    <w:vertAlign w:val="baseline"/>
                                  </w:rPr>
                                  <w:t>Mr. Nivedan Rathi,</w:t>
                                </w:r>
                              </w:p>
                              <w:p w14:paraId="2CACD2C8">
                                <w:pPr>
                                  <w:spacing w:before="0" w:after="0" w:line="215" w:lineRule="auto"/>
                                  <w:ind w:left="0" w:right="0" w:firstLine="0"/>
                                  <w:jc w:val="center"/>
                                </w:pPr>
                                <w:r>
                                  <w:rPr>
                                    <w:rFonts w:ascii="Arial" w:hAnsi="Arial" w:eastAsia="Arial" w:cs="Arial"/>
                                    <w:b w:val="0"/>
                                    <w:i w:val="0"/>
                                    <w:smallCaps w:val="0"/>
                                    <w:strike w:val="0"/>
                                    <w:color w:val="FFFFFF"/>
                                    <w:sz w:val="12"/>
                                    <w:vertAlign w:val="baseline"/>
                                  </w:rPr>
                                  <w:t>Future &amp; AI</w:t>
                                </w:r>
                              </w:p>
                            </w:txbxContent>
                          </wps:txbx>
                          <wps:bodyPr spcFirstLastPara="1" wrap="square" lIns="22850" tIns="22850" rIns="22850" bIns="22850" anchor="ctr" anchorCtr="0">
                            <a:noAutofit/>
                          </wps:bodyPr>
                        </wps:wsp>
                        <wps:wsp>
                          <wps:cNvPr id="33" name="Shape 33"/>
                          <wps:cNvSpPr/>
                          <wps:spPr>
                            <a:xfrm>
                              <a:off x="1418910" y="2074197"/>
                              <a:ext cx="1288442" cy="1030753"/>
                            </a:xfrm>
                            <a:prstGeom prst="rect">
                              <a:avLst/>
                            </a:prstGeom>
                            <a:solidFill>
                              <a:srgbClr val="BAC4CC"/>
                            </a:solidFill>
                            <a:ln w="12700" cap="flat" cmpd="sng">
                              <a:solidFill>
                                <a:schemeClr val="lt1"/>
                              </a:solidFill>
                              <a:prstDash val="solid"/>
                              <a:miter lim="800000"/>
                              <a:headEnd type="none" w="sm" len="sm"/>
                              <a:tailEnd type="none" w="sm" len="sm"/>
                            </a:ln>
                          </wps:spPr>
                          <wps:txbx>
                            <w:txbxContent>
                              <w:p w14:paraId="4671B54C">
                                <w:pPr>
                                  <w:spacing w:before="0" w:after="0" w:line="240" w:lineRule="auto"/>
                                  <w:ind w:left="0" w:right="0" w:firstLine="0"/>
                                  <w:jc w:val="left"/>
                                </w:pPr>
                              </w:p>
                            </w:txbxContent>
                          </wps:txbx>
                          <wps:bodyPr spcFirstLastPara="1" wrap="square" lIns="91425" tIns="91425" rIns="91425" bIns="91425" anchor="ctr" anchorCtr="0">
                            <a:noAutofit/>
                          </wps:bodyPr>
                        </wps:wsp>
                        <wps:wsp>
                          <wps:cNvPr id="34" name="Shape 34"/>
                          <wps:cNvSpPr/>
                          <wps:spPr>
                            <a:xfrm>
                              <a:off x="1534870" y="3001875"/>
                              <a:ext cx="1146713" cy="360763"/>
                            </a:xfrm>
                            <a:prstGeom prst="wedgeRectCallout">
                              <a:avLst>
                                <a:gd name="adj1" fmla="val 20250"/>
                                <a:gd name="adj2" fmla="val -60700"/>
                              </a:avLst>
                            </a:prstGeom>
                            <a:solidFill>
                              <a:srgbClr val="126082"/>
                            </a:solidFill>
                            <a:ln w="12700" cap="flat" cmpd="sng">
                              <a:solidFill>
                                <a:schemeClr val="lt1"/>
                              </a:solidFill>
                              <a:prstDash val="solid"/>
                              <a:miter lim="800000"/>
                              <a:headEnd type="none" w="sm" len="sm"/>
                              <a:tailEnd type="none" w="sm" len="sm"/>
                            </a:ln>
                          </wps:spPr>
                          <wps:txbx>
                            <w:txbxContent>
                              <w:p w14:paraId="2BA9F015">
                                <w:pPr>
                                  <w:spacing w:before="0" w:after="0" w:line="240" w:lineRule="auto"/>
                                  <w:ind w:left="0" w:right="0" w:firstLine="0"/>
                                  <w:jc w:val="left"/>
                                </w:pPr>
                              </w:p>
                            </w:txbxContent>
                          </wps:txbx>
                          <wps:bodyPr spcFirstLastPara="1" wrap="square" lIns="91425" tIns="91425" rIns="91425" bIns="91425" anchor="ctr" anchorCtr="0">
                            <a:noAutofit/>
                          </wps:bodyPr>
                        </wps:wsp>
                        <wps:wsp>
                          <wps:cNvPr id="35" name="Shape 35"/>
                          <wps:cNvSpPr txBox="1"/>
                          <wps:spPr>
                            <a:xfrm>
                              <a:off x="1534870" y="3001875"/>
                              <a:ext cx="1146713" cy="360763"/>
                            </a:xfrm>
                            <a:prstGeom prst="rect">
                              <a:avLst/>
                            </a:prstGeom>
                            <a:noFill/>
                            <a:ln>
                              <a:noFill/>
                            </a:ln>
                          </wps:spPr>
                          <wps:txbx>
                            <w:txbxContent>
                              <w:p w14:paraId="7F9C1B6D">
                                <w:pPr>
                                  <w:spacing w:before="41" w:after="0" w:line="215" w:lineRule="auto"/>
                                  <w:ind w:left="0" w:right="0" w:firstLine="0"/>
                                  <w:jc w:val="center"/>
                                </w:pPr>
                                <w:r>
                                  <w:rPr>
                                    <w:rFonts w:ascii="Arial" w:hAnsi="Arial" w:eastAsia="Arial" w:cs="Arial"/>
                                    <w:b w:val="0"/>
                                    <w:i w:val="0"/>
                                    <w:smallCaps w:val="0"/>
                                    <w:strike w:val="0"/>
                                    <w:color w:val="FFFFFF"/>
                                    <w:sz w:val="16"/>
                                    <w:vertAlign w:val="baseline"/>
                                  </w:rPr>
                                  <w:t>Mr. Kishan Srivastava</w:t>
                                </w:r>
                              </w:p>
                              <w:p w14:paraId="721DA7AF">
                                <w:pPr>
                                  <w:spacing w:before="41" w:after="0" w:line="215" w:lineRule="auto"/>
                                  <w:ind w:left="0" w:right="0" w:firstLine="0"/>
                                  <w:jc w:val="center"/>
                                </w:pPr>
                                <w:r>
                                  <w:rPr>
                                    <w:rFonts w:ascii="Arial" w:hAnsi="Arial" w:eastAsia="Arial" w:cs="Arial"/>
                                    <w:b w:val="0"/>
                                    <w:i w:val="0"/>
                                    <w:smallCaps w:val="0"/>
                                    <w:strike w:val="0"/>
                                    <w:color w:val="000000"/>
                                    <w:sz w:val="16"/>
                                    <w:vertAlign w:val="baseline"/>
                                  </w:rPr>
                                  <w:t xml:space="preserve"> </w:t>
                                </w:r>
                                <w:r>
                                  <w:rPr>
                                    <w:rFonts w:ascii="Arial" w:hAnsi="Arial" w:eastAsia="Arial" w:cs="Arial"/>
                                    <w:b w:val="0"/>
                                    <w:i w:val="0"/>
                                    <w:smallCaps w:val="0"/>
                                    <w:strike w:val="0"/>
                                    <w:color w:val="FFFFFF"/>
                                    <w:sz w:val="12"/>
                                    <w:vertAlign w:val="baseline"/>
                                  </w:rPr>
                                  <w:t>SDLC Corp</w:t>
                                </w:r>
                              </w:p>
                            </w:txbxContent>
                          </wps:txbx>
                          <wps:bodyPr spcFirstLastPara="1" wrap="square" lIns="22850" tIns="22850" rIns="22850" bIns="22850" anchor="ctr" anchorCtr="0">
                            <a:noAutofit/>
                          </wps:bodyPr>
                        </wps:wsp>
                        <wps:wsp>
                          <wps:cNvPr id="36" name="Shape 36"/>
                          <wps:cNvSpPr/>
                          <wps:spPr>
                            <a:xfrm>
                              <a:off x="2836197" y="2074197"/>
                              <a:ext cx="1288442" cy="1030753"/>
                            </a:xfrm>
                            <a:prstGeom prst="rect">
                              <a:avLst/>
                            </a:prstGeom>
                            <a:solidFill>
                              <a:srgbClr val="BAC4CC"/>
                            </a:solidFill>
                            <a:ln w="12700" cap="flat" cmpd="sng">
                              <a:solidFill>
                                <a:schemeClr val="lt1"/>
                              </a:solidFill>
                              <a:prstDash val="solid"/>
                              <a:miter lim="800000"/>
                              <a:headEnd type="none" w="sm" len="sm"/>
                              <a:tailEnd type="none" w="sm" len="sm"/>
                            </a:ln>
                          </wps:spPr>
                          <wps:txbx>
                            <w:txbxContent>
                              <w:p w14:paraId="103BC24C">
                                <w:pPr>
                                  <w:spacing w:before="0" w:after="0" w:line="240" w:lineRule="auto"/>
                                  <w:ind w:left="0" w:right="0" w:firstLine="0"/>
                                  <w:jc w:val="left"/>
                                </w:pPr>
                              </w:p>
                            </w:txbxContent>
                          </wps:txbx>
                          <wps:bodyPr spcFirstLastPara="1" wrap="square" lIns="91425" tIns="91425" rIns="91425" bIns="91425" anchor="ctr" anchorCtr="0">
                            <a:noAutofit/>
                          </wps:bodyPr>
                        </wps:wsp>
                        <wps:wsp>
                          <wps:cNvPr id="37" name="Shape 37"/>
                          <wps:cNvSpPr/>
                          <wps:spPr>
                            <a:xfrm>
                              <a:off x="2952156" y="3001875"/>
                              <a:ext cx="1146713" cy="360763"/>
                            </a:xfrm>
                            <a:prstGeom prst="wedgeRectCallout">
                              <a:avLst>
                                <a:gd name="adj1" fmla="val 20250"/>
                                <a:gd name="adj2" fmla="val -60700"/>
                              </a:avLst>
                            </a:prstGeom>
                            <a:solidFill>
                              <a:srgbClr val="126082"/>
                            </a:solidFill>
                            <a:ln w="12700" cap="flat" cmpd="sng">
                              <a:solidFill>
                                <a:schemeClr val="lt1"/>
                              </a:solidFill>
                              <a:prstDash val="solid"/>
                              <a:miter lim="800000"/>
                              <a:headEnd type="none" w="sm" len="sm"/>
                              <a:tailEnd type="none" w="sm" len="sm"/>
                            </a:ln>
                          </wps:spPr>
                          <wps:txbx>
                            <w:txbxContent>
                              <w:p w14:paraId="2EEEB77D">
                                <w:pPr>
                                  <w:spacing w:before="0" w:after="0" w:line="240" w:lineRule="auto"/>
                                  <w:ind w:left="0" w:right="0" w:firstLine="0"/>
                                  <w:jc w:val="left"/>
                                </w:pPr>
                              </w:p>
                            </w:txbxContent>
                          </wps:txbx>
                          <wps:bodyPr spcFirstLastPara="1" wrap="square" lIns="91425" tIns="91425" rIns="91425" bIns="91425" anchor="ctr" anchorCtr="0">
                            <a:noAutofit/>
                          </wps:bodyPr>
                        </wps:wsp>
                        <wps:wsp>
                          <wps:cNvPr id="38" name="Shape 38"/>
                          <wps:cNvSpPr txBox="1"/>
                          <wps:spPr>
                            <a:xfrm>
                              <a:off x="2952156" y="3001875"/>
                              <a:ext cx="1146713" cy="360763"/>
                            </a:xfrm>
                            <a:prstGeom prst="rect">
                              <a:avLst/>
                            </a:prstGeom>
                            <a:noFill/>
                            <a:ln>
                              <a:noFill/>
                            </a:ln>
                          </wps:spPr>
                          <wps:txbx>
                            <w:txbxContent>
                              <w:p w14:paraId="3A83CA73">
                                <w:pPr>
                                  <w:spacing w:before="0" w:after="0" w:line="215" w:lineRule="auto"/>
                                  <w:ind w:left="0" w:right="0" w:firstLine="0"/>
                                  <w:jc w:val="center"/>
                                  <w:rPr>
                                    <w:sz w:val="32"/>
                                    <w:szCs w:val="32"/>
                                  </w:rPr>
                                </w:pPr>
                                <w:r>
                                  <w:rPr>
                                    <w:rFonts w:ascii="Arial" w:hAnsi="Arial" w:eastAsia="Arial" w:cs="Arial"/>
                                    <w:b w:val="0"/>
                                    <w:i w:val="0"/>
                                    <w:smallCaps w:val="0"/>
                                    <w:strike w:val="0"/>
                                    <w:color w:val="FFFFFF"/>
                                    <w:sz w:val="15"/>
                                    <w:szCs w:val="32"/>
                                    <w:vertAlign w:val="baseline"/>
                                  </w:rPr>
                                  <w:t>Mr. Shivam Dwivedi</w:t>
                                </w:r>
                              </w:p>
                              <w:p w14:paraId="492A4714">
                                <w:pPr>
                                  <w:spacing w:before="0" w:after="0" w:line="215" w:lineRule="auto"/>
                                  <w:ind w:left="0" w:right="0" w:firstLine="0"/>
                                  <w:jc w:val="center"/>
                                </w:pPr>
                              </w:p>
                            </w:txbxContent>
                          </wps:txbx>
                          <wps:bodyPr spcFirstLastPara="1" wrap="square" lIns="22850" tIns="22850" rIns="22850" bIns="22850" anchor="ctr" anchorCtr="0">
                            <a:noAutofit/>
                          </wps:bodyPr>
                        </wps:wsp>
                        <wps:wsp>
                          <wps:cNvPr id="39" name="Shape 39"/>
                          <wps:cNvSpPr/>
                          <wps:spPr>
                            <a:xfrm>
                              <a:off x="4253483" y="2074197"/>
                              <a:ext cx="1288442" cy="1030753"/>
                            </a:xfrm>
                            <a:prstGeom prst="rect">
                              <a:avLst/>
                            </a:prstGeom>
                            <a:solidFill>
                              <a:srgbClr val="BAC4CC"/>
                            </a:solidFill>
                            <a:ln w="12700" cap="flat" cmpd="sng">
                              <a:solidFill>
                                <a:schemeClr val="lt1"/>
                              </a:solidFill>
                              <a:prstDash val="solid"/>
                              <a:miter lim="800000"/>
                              <a:headEnd type="none" w="sm" len="sm"/>
                              <a:tailEnd type="none" w="sm" len="sm"/>
                            </a:ln>
                          </wps:spPr>
                          <wps:txbx>
                            <w:txbxContent>
                              <w:p w14:paraId="51689D02">
                                <w:pPr>
                                  <w:spacing w:before="0" w:after="0" w:line="240" w:lineRule="auto"/>
                                  <w:ind w:left="0" w:right="0" w:firstLine="0"/>
                                  <w:jc w:val="left"/>
                                </w:pPr>
                              </w:p>
                            </w:txbxContent>
                          </wps:txbx>
                          <wps:bodyPr spcFirstLastPara="1" wrap="square" lIns="91425" tIns="91425" rIns="91425" bIns="91425" anchor="ctr" anchorCtr="0">
                            <a:noAutofit/>
                          </wps:bodyPr>
                        </wps:wsp>
                        <wps:wsp>
                          <wps:cNvPr id="40" name="Shape 40"/>
                          <wps:cNvSpPr/>
                          <wps:spPr>
                            <a:xfrm>
                              <a:off x="4369443" y="3001875"/>
                              <a:ext cx="1146713" cy="360763"/>
                            </a:xfrm>
                            <a:prstGeom prst="wedgeRectCallout">
                              <a:avLst>
                                <a:gd name="adj1" fmla="val 20250"/>
                                <a:gd name="adj2" fmla="val -60700"/>
                              </a:avLst>
                            </a:prstGeom>
                            <a:solidFill>
                              <a:srgbClr val="126082"/>
                            </a:solidFill>
                            <a:ln w="12700" cap="flat" cmpd="sng">
                              <a:solidFill>
                                <a:schemeClr val="lt1"/>
                              </a:solidFill>
                              <a:prstDash val="solid"/>
                              <a:miter lim="800000"/>
                              <a:headEnd type="none" w="sm" len="sm"/>
                              <a:tailEnd type="none" w="sm" len="sm"/>
                            </a:ln>
                          </wps:spPr>
                          <wps:txbx>
                            <w:txbxContent>
                              <w:p w14:paraId="795393D4">
                                <w:pPr>
                                  <w:spacing w:before="0" w:after="0" w:line="240" w:lineRule="auto"/>
                                  <w:ind w:left="0" w:right="0" w:firstLine="0"/>
                                  <w:jc w:val="left"/>
                                </w:pPr>
                              </w:p>
                            </w:txbxContent>
                          </wps:txbx>
                          <wps:bodyPr spcFirstLastPara="1" wrap="square" lIns="91425" tIns="91425" rIns="91425" bIns="91425" anchor="ctr" anchorCtr="0">
                            <a:noAutofit/>
                          </wps:bodyPr>
                        </wps:wsp>
                        <wps:wsp>
                          <wps:cNvPr id="41" name="Shape 41"/>
                          <wps:cNvSpPr txBox="1"/>
                          <wps:spPr>
                            <a:xfrm>
                              <a:off x="4369443" y="3001875"/>
                              <a:ext cx="1146713" cy="360763"/>
                            </a:xfrm>
                            <a:prstGeom prst="rect">
                              <a:avLst/>
                            </a:prstGeom>
                            <a:noFill/>
                            <a:ln>
                              <a:noFill/>
                            </a:ln>
                          </wps:spPr>
                          <wps:txbx>
                            <w:txbxContent>
                              <w:p w14:paraId="672C073B">
                                <w:pPr>
                                  <w:spacing w:before="0" w:after="0" w:line="215" w:lineRule="auto"/>
                                  <w:ind w:left="0" w:right="0" w:firstLine="0"/>
                                  <w:jc w:val="center"/>
                                </w:pPr>
                                <w:r>
                                  <w:rPr>
                                    <w:rFonts w:ascii="Arial" w:hAnsi="Arial" w:eastAsia="Arial" w:cs="Arial"/>
                                    <w:b w:val="0"/>
                                    <w:i w:val="0"/>
                                    <w:smallCaps w:val="0"/>
                                    <w:strike w:val="0"/>
                                    <w:color w:val="FFFFFF"/>
                                    <w:sz w:val="12"/>
                                    <w:vertAlign w:val="baseline"/>
                                  </w:rPr>
                                  <w:t>Dr. Kiran Chaudhary</w:t>
                                </w:r>
                              </w:p>
                              <w:p w14:paraId="1D43AEF3">
                                <w:pPr>
                                  <w:spacing w:before="0" w:after="0" w:line="215" w:lineRule="auto"/>
                                  <w:ind w:left="0" w:right="0" w:firstLine="0"/>
                                  <w:jc w:val="center"/>
                                </w:pPr>
                                <w:r>
                                  <w:rPr>
                                    <w:rFonts w:ascii="Arial" w:hAnsi="Arial" w:eastAsia="Arial" w:cs="Arial"/>
                                    <w:b w:val="0"/>
                                    <w:i w:val="0"/>
                                    <w:smallCaps w:val="0"/>
                                    <w:strike w:val="0"/>
                                    <w:color w:val="FFFFFF"/>
                                    <w:sz w:val="12"/>
                                    <w:vertAlign w:val="baseline"/>
                                  </w:rPr>
                                  <w:t>Delhi University</w:t>
                                </w:r>
                              </w:p>
                            </w:txbxContent>
                          </wps:txbx>
                          <wps:bodyPr spcFirstLastPara="1" wrap="square" lIns="22850" tIns="22850" rIns="22850" bIns="22850" anchor="ctr" anchorCtr="0">
                            <a:noAutofit/>
                          </wps:bodyPr>
                        </wps:wsp>
                      </wpg:grpSp>
                    </wpg:wgp>
                  </a:graphicData>
                </a:graphic>
              </wp:inline>
            </w:drawing>
          </mc:Choice>
          <mc:Fallback>
            <w:pict>
              <v:group id="_x0000_s1026" o:spid="_x0000_s1026" o:spt="203" style="height:316.7pt;width:436.5pt;" coordsize="5548300,4019550" o:gfxdata="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">
                <o:lock v:ext="edit" aspectratio="f"/>
                <v:group id="_x0000_s1026" o:spid="_x0000_s1026" o:spt="203" style="position:absolute;left:0;top:0;height:4019550;width:5543550;" coordsize="5543550,4019550"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rect id="Shape 4" o:spid="_x0000_s1026" o:spt="1" style="position:absolute;left:0;top:0;height:4019550;width:5543550;v-text-anchor:middle;" filled="f" stroked="f" coordsize="21600,21600" o:gfxdata="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Lk+72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787D89FF">
                          <w:pPr>
                            <w:spacing w:before="0" w:after="0" w:line="240" w:lineRule="auto"/>
                            <w:ind w:left="0" w:right="0" w:firstLine="0"/>
                            <w:jc w:val="left"/>
                          </w:pPr>
                        </w:p>
                      </w:txbxContent>
                    </v:textbox>
                  </v:rect>
                  <v:rect id="Shape 18" o:spid="_x0000_s1026" o:spt="1" style="position:absolute;left:1624;top:656910;height:1030753;width:1288442;v-text-anchor:middle;" fillcolor="#BAC4CC" filled="t" stroked="t" coordsize="21600,21600" o:gfxdata="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NvCsL4A&#10;AADbAAAADwAAAAAAAAABACAAAAAiAAAAZHJzL2Rvd25yZXYueG1sUEsBAhQAFAAAAAgAh07iQDMv&#10;BZ47AAAAOQAAABAAAAAAAAAAAQAgAAAADQEAAGRycy9zaGFwZXhtbC54bWxQSwUGAAAAAAYABgBb&#10;AQAAtwMAAAAA&#10;">
                    <v:fill on="t" focussize="0,0"/>
                    <v:stroke weight="1pt" color="#FFFFFF [3201]" miterlimit="8" joinstyle="miter" startarrowwidth="narrow" startarrowlength="short" endarrowwidth="narrow" endarrowlength="short"/>
                    <v:imagedata o:title=""/>
                    <o:lock v:ext="edit" aspectratio="f"/>
                    <v:textbox inset="7.1988188976378pt,7.1988188976378pt,7.1988188976378pt,7.1988188976378pt">
                      <w:txbxContent>
                        <w:p w14:paraId="5529477E">
                          <w:pPr>
                            <w:spacing w:before="0" w:after="0" w:line="240" w:lineRule="auto"/>
                            <w:ind w:left="0" w:right="0" w:firstLine="0"/>
                            <w:jc w:val="left"/>
                          </w:pPr>
                        </w:p>
                      </w:txbxContent>
                    </v:textbox>
                  </v:rect>
                  <v:shape id="Shape 19" o:spid="_x0000_s1026" o:spt="61" type="#_x0000_t61" style="position:absolute;left:117583;top:1584589;height:360763;width:1146713;v-text-anchor:middle;" fillcolor="#126082" filled="t" stroked="t" coordsize="21600,21600" o:gfxdata="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tIxv07UAAADbAAAADwAA&#10;AAAAAAABACAAAAAiAAAAZHJzL2Rvd25yZXYueG1sUEsBAhQAFAAAAAgAh07iQDMvBZ47AAAAOQAA&#10;ABAAAAAAAAAAAQAgAAAABAEAAGRycy9zaGFwZXhtbC54bWxQSwUGAAAAAAYABgBbAQAArgMAAAAA&#10;" adj="15174,-2311">
                    <v:fill on="t" focussize="0,0"/>
                    <v:stroke weight="1pt" color="#FFFFFF [3201]" miterlimit="8" joinstyle="miter" startarrowwidth="narrow" startarrowlength="short" endarrowwidth="narrow" endarrowlength="short"/>
                    <v:imagedata o:title=""/>
                    <o:lock v:ext="edit" aspectratio="f"/>
                    <v:textbox inset="7.1988188976378pt,7.1988188976378pt,7.1988188976378pt,7.1988188976378pt">
                      <w:txbxContent>
                        <w:p w14:paraId="13389D53">
                          <w:pPr>
                            <w:spacing w:before="0" w:after="0" w:line="240" w:lineRule="auto"/>
                            <w:ind w:left="0" w:right="0" w:firstLine="0"/>
                            <w:jc w:val="left"/>
                          </w:pPr>
                        </w:p>
                      </w:txbxContent>
                    </v:textbox>
                  </v:shape>
                  <v:shape id="Shape 20" o:spid="_x0000_s1026" o:spt="202" type="#_x0000_t202" style="position:absolute;left:117583;top:1584589;height:360763;width:1146713;v-text-anchor:middle;" filled="f" stroked="f" coordsize="21600,21600" o:gfxdata="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B+wICtwAAANsAAAAP&#10;AAAAAAAAAAEAIAAAACIAAABkcnMvZG93bnJldi54bWxQSwECFAAUAAAACACHTuJAMy8FnjsAAAA5&#10;AAAAEAAAAAAAAAABACAAAAAGAQAAZHJzL3NoYXBleG1sLnhtbFBLBQYAAAAABgAGAFsBAACwAwAA&#10;AAA=&#10;">
                    <v:fill on="f" focussize="0,0"/>
                    <v:stroke on="f"/>
                    <v:imagedata o:title=""/>
                    <o:lock v:ext="edit" aspectratio="f"/>
                    <v:textbox inset="1.7992125984252pt,1.7992125984252pt,1.7992125984252pt,1.7992125984252pt">
                      <w:txbxContent>
                        <w:p w14:paraId="7050154C">
                          <w:pPr>
                            <w:pStyle w:val="15"/>
                            <w:keepNext w:val="0"/>
                            <w:keepLines w:val="0"/>
                            <w:widowControl/>
                            <w:suppressLineNumbers w:val="0"/>
                            <w:bidi w:val="0"/>
                            <w:spacing w:before="0" w:beforeAutospacing="0" w:after="0" w:afterAutospacing="0" w:line="11" w:lineRule="atLeast"/>
                            <w:jc w:val="center"/>
                          </w:pPr>
                          <w:r>
                            <w:rPr>
                              <w:rFonts w:ascii="Arial" w:hAnsi="Arial" w:cs="Arial"/>
                              <w:i w:val="0"/>
                              <w:iCs w:val="0"/>
                              <w:color w:val="FFFFFF"/>
                              <w:sz w:val="12"/>
                              <w:szCs w:val="12"/>
                              <w:u w:val="none"/>
                              <w:vertAlign w:val="baseline"/>
                            </w:rPr>
                            <w:t>Dr. Khalid Raza,Jamai Milia Islamia, India</w:t>
                          </w:r>
                        </w:p>
                        <w:p w14:paraId="7E8B20A9">
                          <w:pPr>
                            <w:spacing w:before="0" w:after="0" w:line="215" w:lineRule="auto"/>
                            <w:ind w:left="0" w:right="0" w:firstLine="0"/>
                            <w:jc w:val="center"/>
                          </w:pPr>
                        </w:p>
                        <w:p w14:paraId="0184BD20">
                          <w:pPr>
                            <w:spacing w:before="0" w:after="0" w:line="215" w:lineRule="auto"/>
                            <w:ind w:left="0" w:right="0" w:firstLine="0"/>
                            <w:jc w:val="center"/>
                          </w:pPr>
                          <w:r>
                            <w:rPr>
                              <w:rFonts w:ascii="Arial" w:hAnsi="Arial" w:eastAsia="Arial" w:cs="Arial"/>
                              <w:b w:val="0"/>
                              <w:i w:val="0"/>
                              <w:smallCaps w:val="0"/>
                              <w:strike w:val="0"/>
                              <w:color w:val="FFFFFF"/>
                              <w:sz w:val="12"/>
                              <w:vertAlign w:val="baseline"/>
                            </w:rPr>
                            <w:t>Dr. Khalid Raza,Jamai Milia Islamia, India</w:t>
                          </w:r>
                        </w:p>
                        <w:p w14:paraId="185F5A59">
                          <w:pPr>
                            <w:spacing w:before="0" w:after="0" w:line="215" w:lineRule="auto"/>
                            <w:ind w:left="0" w:right="0" w:firstLine="0"/>
                            <w:jc w:val="left"/>
                          </w:pPr>
                        </w:p>
                        <w:p w14:paraId="15005A47">
                          <w:pPr>
                            <w:spacing w:before="0" w:after="0" w:line="215" w:lineRule="auto"/>
                            <w:ind w:left="0" w:right="0" w:firstLine="0"/>
                            <w:jc w:val="left"/>
                          </w:pPr>
                        </w:p>
                      </w:txbxContent>
                    </v:textbox>
                  </v:shape>
                  <v:rect id="Shape 21" o:spid="_x0000_s1026" o:spt="1" style="position:absolute;left:1418910;top:656910;height:1030753;width:1288442;v-text-anchor:middle;" fillcolor="#BAC4CC" filled="t" stroked="t" coordsize="21600,21600" o:gfxdata="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42hkL4A&#10;AADbAAAADwAAAAAAAAABACAAAAAiAAAAZHJzL2Rvd25yZXYueG1sUEsBAhQAFAAAAAgAh07iQDMv&#10;BZ47AAAAOQAAABAAAAAAAAAAAQAgAAAADQEAAGRycy9zaGFwZXhtbC54bWxQSwUGAAAAAAYABgBb&#10;AQAAtwMAAAAA&#10;">
                    <v:fill on="t" focussize="0,0"/>
                    <v:stroke weight="1pt" color="#FFFFFF [3201]" miterlimit="8" joinstyle="miter" startarrowwidth="narrow" startarrowlength="short" endarrowwidth="narrow" endarrowlength="short"/>
                    <v:imagedata o:title=""/>
                    <o:lock v:ext="edit" aspectratio="f"/>
                    <v:textbox inset="7.1988188976378pt,7.1988188976378pt,7.1988188976378pt,7.1988188976378pt">
                      <w:txbxContent>
                        <w:p w14:paraId="04F4C80C">
                          <w:pPr>
                            <w:spacing w:before="0" w:after="0" w:line="240" w:lineRule="auto"/>
                            <w:ind w:left="0" w:right="0" w:firstLine="0"/>
                            <w:jc w:val="left"/>
                          </w:pPr>
                        </w:p>
                      </w:txbxContent>
                    </v:textbox>
                  </v:rect>
                  <v:shape id="Shape 22" o:spid="_x0000_s1026" o:spt="61" type="#_x0000_t61" style="position:absolute;left:1534870;top:1584589;height:360763;width:1146713;v-text-anchor:middle;" fillcolor="#126082" filled="t" stroked="t" coordsize="21600,21600" o:gfxdata="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RENx+2AAAA2wAAAA8A&#10;AAAAAAAAAQAgAAAAIgAAAGRycy9kb3ducmV2LnhtbFBLAQIUABQAAAAIAIdO4kAzLwWeOwAAADkA&#10;AAAQAAAAAAAAAAEAIAAAAAUBAABkcnMvc2hhcGV4bWwueG1sUEsFBgAAAAAGAAYAWwEAAK8DAAAA&#10;AA==&#10;" adj="15174,-2311">
                    <v:fill on="t" focussize="0,0"/>
                    <v:stroke weight="1pt" color="#FFFFFF [3201]" miterlimit="8" joinstyle="miter" startarrowwidth="narrow" startarrowlength="short" endarrowwidth="narrow" endarrowlength="short"/>
                    <v:imagedata o:title=""/>
                    <o:lock v:ext="edit" aspectratio="f"/>
                    <v:textbox inset="7.1988188976378pt,7.1988188976378pt,7.1988188976378pt,7.1988188976378pt">
                      <w:txbxContent>
                        <w:p w14:paraId="7CBCBC60">
                          <w:pPr>
                            <w:spacing w:before="0" w:after="0" w:line="240" w:lineRule="auto"/>
                            <w:ind w:left="0" w:right="0" w:firstLine="0"/>
                            <w:jc w:val="left"/>
                          </w:pPr>
                        </w:p>
                      </w:txbxContent>
                    </v:textbox>
                  </v:shape>
                  <v:shape id="Shape 23" o:spid="_x0000_s1026" o:spt="202" type="#_x0000_t202" style="position:absolute;left:1534870;top:1584589;height:360763;width:1146713;v-text-anchor:middle;" filled="f" stroked="f" coordsize="21600,21600" o:gfxdata="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SmcdbsAAADb&#10;AAAADwAAAAAAAAABACAAAAAiAAAAZHJzL2Rvd25yZXYueG1sUEsBAhQAFAAAAAgAh07iQDMvBZ47&#10;AAAAOQAAABAAAAAAAAAAAQAgAAAACgEAAGRycy9zaGFwZXhtbC54bWxQSwUGAAAAAAYABgBbAQAA&#10;tAMAAAAA&#10;">
                    <v:fill on="f" focussize="0,0"/>
                    <v:stroke on="f"/>
                    <v:imagedata o:title=""/>
                    <o:lock v:ext="edit" aspectratio="f"/>
                    <v:textbox inset="1.7992125984252pt,1.7992125984252pt,1.7992125984252pt,1.7992125984252pt">
                      <w:txbxContent>
                        <w:p w14:paraId="78E9E160">
                          <w:pPr>
                            <w:spacing w:before="0" w:after="0" w:line="215" w:lineRule="auto"/>
                            <w:ind w:left="0" w:right="0" w:firstLine="0"/>
                            <w:jc w:val="center"/>
                          </w:pPr>
                          <w:r>
                            <w:rPr>
                              <w:rFonts w:ascii="Arial" w:hAnsi="Arial" w:eastAsia="Arial" w:cs="Arial"/>
                              <w:b w:val="0"/>
                              <w:i w:val="0"/>
                              <w:smallCaps w:val="0"/>
                              <w:strike w:val="0"/>
                              <w:color w:val="FFFFFF"/>
                              <w:sz w:val="12"/>
                              <w:vertAlign w:val="baseline"/>
                            </w:rPr>
                            <w:t>Dr. Hari Prasad Kota,</w:t>
                          </w:r>
                        </w:p>
                        <w:p w14:paraId="6CE477E9">
                          <w:pPr>
                            <w:spacing w:before="0" w:after="0" w:line="215" w:lineRule="auto"/>
                            <w:ind w:left="0" w:right="0" w:firstLine="0"/>
                            <w:jc w:val="center"/>
                          </w:pPr>
                          <w:r>
                            <w:rPr>
                              <w:rFonts w:ascii="Arial" w:hAnsi="Arial" w:eastAsia="Arial" w:cs="Arial"/>
                              <w:b w:val="0"/>
                              <w:i w:val="0"/>
                              <w:smallCaps w:val="0"/>
                              <w:strike w:val="0"/>
                              <w:color w:val="FFFFFF"/>
                              <w:sz w:val="12"/>
                              <w:vertAlign w:val="baseline"/>
                            </w:rPr>
                            <w:t>Kumamoto University, Japan</w:t>
                          </w:r>
                        </w:p>
                      </w:txbxContent>
                    </v:textbox>
                  </v:shape>
                  <v:rect id="Shape 24" o:spid="_x0000_s1026" o:spt="1" style="position:absolute;left:2836197;top:656910;height:1030753;width:1288442;v-text-anchor:middle;" fillcolor="#BAC4CC" filled="t" stroked="t" coordsize="21600,21600" o:gfxdata="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oCCL4A&#10;AADbAAAADwAAAAAAAAABACAAAAAiAAAAZHJzL2Rvd25yZXYueG1sUEsBAhQAFAAAAAgAh07iQDMv&#10;BZ47AAAAOQAAABAAAAAAAAAAAQAgAAAADQEAAGRycy9zaGFwZXhtbC54bWxQSwUGAAAAAAYABgBb&#10;AQAAtwMAAAAA&#10;">
                    <v:fill on="t" focussize="0,0"/>
                    <v:stroke weight="1pt" color="#FFFFFF [3201]" miterlimit="8" joinstyle="miter" startarrowwidth="narrow" startarrowlength="short" endarrowwidth="narrow" endarrowlength="short"/>
                    <v:imagedata o:title=""/>
                    <o:lock v:ext="edit" aspectratio="f"/>
                    <v:textbox inset="7.1988188976378pt,7.1988188976378pt,7.1988188976378pt,7.1988188976378pt">
                      <w:txbxContent>
                        <w:p w14:paraId="4E8192A1">
                          <w:pPr>
                            <w:spacing w:before="0" w:after="0" w:line="240" w:lineRule="auto"/>
                            <w:ind w:left="0" w:right="0" w:firstLine="0"/>
                            <w:jc w:val="left"/>
                          </w:pPr>
                        </w:p>
                      </w:txbxContent>
                    </v:textbox>
                  </v:rect>
                  <v:shape id="Shape 25" o:spid="_x0000_s1026" o:spt="61" type="#_x0000_t61" style="position:absolute;left:2952156;top:1584589;height:360763;width:1146713;v-text-anchor:middle;" fillcolor="#126082" filled="t" stroked="t" coordsize="21600,21600" o:gfxdata="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2va7sAAADb&#10;AAAADwAAAAAAAAABACAAAAAiAAAAZHJzL2Rvd25yZXYueG1sUEsBAhQAFAAAAAgAh07iQDMvBZ47&#10;AAAAOQAAABAAAAAAAAAAAQAgAAAACgEAAGRycy9zaGFwZXhtbC54bWxQSwUGAAAAAAYABgBbAQAA&#10;tAMAAAAA&#10;" adj="15174,-2311">
                    <v:fill on="t" focussize="0,0"/>
                    <v:stroke weight="1pt" color="#FFFFFF [3201]" miterlimit="8" joinstyle="miter" startarrowwidth="narrow" startarrowlength="short" endarrowwidth="narrow" endarrowlength="short"/>
                    <v:imagedata o:title=""/>
                    <o:lock v:ext="edit" aspectratio="f"/>
                    <v:textbox inset="7.1988188976378pt,7.1988188976378pt,7.1988188976378pt,7.1988188976378pt">
                      <w:txbxContent>
                        <w:p w14:paraId="2B2AC564">
                          <w:pPr>
                            <w:spacing w:before="0" w:after="0" w:line="240" w:lineRule="auto"/>
                            <w:ind w:left="0" w:right="0" w:firstLine="0"/>
                            <w:jc w:val="left"/>
                          </w:pPr>
                        </w:p>
                      </w:txbxContent>
                    </v:textbox>
                  </v:shape>
                  <v:shape id="Shape 26" o:spid="_x0000_s1026" o:spt="202" type="#_x0000_t202" style="position:absolute;left:2952156;top:1584589;height:360763;width:1146713;v-text-anchor:middle;" filled="f" stroked="f" coordsize="21600,21600" o:gfxdata="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hXj/tugAAANsA&#10;AAAPAAAAAAAAAAEAIAAAACIAAABkcnMvZG93bnJldi54bWxQSwECFAAUAAAACACHTuJAMy8FnjsA&#10;AAA5AAAAEAAAAAAAAAABACAAAAAJAQAAZHJzL3NoYXBleG1sLnhtbFBLBQYAAAAABgAGAFsBAACz&#10;AwAAAAA=&#10;">
                    <v:fill on="f" focussize="0,0"/>
                    <v:stroke on="f"/>
                    <v:imagedata o:title=""/>
                    <o:lock v:ext="edit" aspectratio="f"/>
                    <v:textbox inset="1.7992125984252pt,1.7992125984252pt,1.7992125984252pt,1.7992125984252pt">
                      <w:txbxContent>
                        <w:p w14:paraId="12A84C07">
                          <w:pPr>
                            <w:spacing w:before="0" w:after="0" w:line="215" w:lineRule="auto"/>
                            <w:ind w:left="0" w:right="0" w:firstLine="0"/>
                            <w:jc w:val="center"/>
                          </w:pPr>
                          <w:r>
                            <w:rPr>
                              <w:rFonts w:ascii="Arial" w:hAnsi="Arial" w:eastAsia="Arial" w:cs="Arial"/>
                              <w:b w:val="0"/>
                              <w:i w:val="0"/>
                              <w:smallCaps w:val="0"/>
                              <w:strike w:val="0"/>
                              <w:color w:val="FFFFFF"/>
                              <w:sz w:val="12"/>
                              <w:vertAlign w:val="baseline"/>
                            </w:rPr>
                            <w:t>Dr. Waqar M. Naqvi</w:t>
                          </w:r>
                        </w:p>
                        <w:p w14:paraId="0BBDF015">
                          <w:pPr>
                            <w:spacing w:before="0" w:after="0" w:line="215" w:lineRule="auto"/>
                            <w:ind w:left="0" w:right="0" w:firstLine="0"/>
                            <w:jc w:val="center"/>
                          </w:pPr>
                          <w:r>
                            <w:rPr>
                              <w:rFonts w:ascii="Arial" w:hAnsi="Arial" w:eastAsia="Arial" w:cs="Arial"/>
                              <w:b w:val="0"/>
                              <w:i w:val="0"/>
                              <w:smallCaps w:val="0"/>
                              <w:strike w:val="0"/>
                              <w:color w:val="FFFFFF"/>
                              <w:sz w:val="12"/>
                              <w:vertAlign w:val="baseline"/>
                            </w:rPr>
                            <w:t>International Faimer Institute Fello, Doha</w:t>
                          </w:r>
                        </w:p>
                      </w:txbxContent>
                    </v:textbox>
                  </v:shape>
                  <v:rect id="Shape 27" o:spid="_x0000_s1026" o:spt="1" style="position:absolute;left:4253483;top:656910;height:1030753;width:1288442;v-text-anchor:middle;" fillcolor="#BAC4CC" filled="t" stroked="t" coordsize="21600,21600" o:gfxdata="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yicf74A&#10;AADbAAAADwAAAAAAAAABACAAAAAiAAAAZHJzL2Rvd25yZXYueG1sUEsBAhQAFAAAAAgAh07iQDMv&#10;BZ47AAAAOQAAABAAAAAAAAAAAQAgAAAADQEAAGRycy9zaGFwZXhtbC54bWxQSwUGAAAAAAYABgBb&#10;AQAAtwMAAAAA&#10;">
                    <v:fill on="t" focussize="0,0"/>
                    <v:stroke weight="1pt" color="#FFFFFF [3201]" miterlimit="8" joinstyle="miter" startarrowwidth="narrow" startarrowlength="short" endarrowwidth="narrow" endarrowlength="short"/>
                    <v:imagedata o:title=""/>
                    <o:lock v:ext="edit" aspectratio="f"/>
                    <v:textbox inset="7.1988188976378pt,7.1988188976378pt,7.1988188976378pt,7.1988188976378pt">
                      <w:txbxContent>
                        <w:p w14:paraId="05C634E2">
                          <w:pPr>
                            <w:spacing w:before="0" w:after="0" w:line="240" w:lineRule="auto"/>
                            <w:ind w:left="0" w:right="0" w:firstLine="0"/>
                            <w:jc w:val="left"/>
                          </w:pPr>
                        </w:p>
                      </w:txbxContent>
                    </v:textbox>
                  </v:rect>
                  <v:shape id="Shape 28" o:spid="_x0000_s1026" o:spt="61" type="#_x0000_t61" style="position:absolute;left:4369443;top:1584589;height:360763;width:1146713;v-text-anchor:middle;" fillcolor="#126082" filled="t" stroked="t" coordsize="21600,21600" o:gfxdata="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VrAD1tAAAANsAAAAPAAAA&#10;AAAAAAEAIAAAACIAAABkcnMvZG93bnJldi54bWxQSwECFAAUAAAACACHTuJAMy8FnjsAAAA5AAAA&#10;EAAAAAAAAAABACAAAAADAQAAZHJzL3NoYXBleG1sLnhtbFBLBQYAAAAABgAGAFsBAACtAwAAAAA=&#10;" adj="15174,-2311">
                    <v:fill on="t" focussize="0,0"/>
                    <v:stroke weight="1pt" color="#FFFFFF [3201]" miterlimit="8" joinstyle="miter" startarrowwidth="narrow" startarrowlength="short" endarrowwidth="narrow" endarrowlength="short"/>
                    <v:imagedata o:title=""/>
                    <o:lock v:ext="edit" aspectratio="f"/>
                    <v:textbox inset="7.1988188976378pt,7.1988188976378pt,7.1988188976378pt,7.1988188976378pt">
                      <w:txbxContent>
                        <w:p w14:paraId="337AE0C1">
                          <w:pPr>
                            <w:spacing w:before="0" w:after="0" w:line="240" w:lineRule="auto"/>
                            <w:ind w:left="0" w:right="0" w:firstLine="0"/>
                            <w:jc w:val="left"/>
                          </w:pPr>
                        </w:p>
                      </w:txbxContent>
                    </v:textbox>
                  </v:shape>
                  <v:shape id="Shape 29" o:spid="_x0000_s1026" o:spt="202" type="#_x0000_t202" style="position:absolute;left:4369443;top:1584589;height:360763;width:1146713;v-text-anchor:middle;" filled="f" stroked="f" coordsize="21600,21600" o:gfxdata="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MGrn7sAAADb&#10;AAAADwAAAAAAAAABACAAAAAiAAAAZHJzL2Rvd25yZXYueG1sUEsBAhQAFAAAAAgAh07iQDMvBZ47&#10;AAAAOQAAABAAAAAAAAAAAQAgAAAACgEAAGRycy9zaGFwZXhtbC54bWxQSwUGAAAAAAYABgBbAQAA&#10;tAMAAAAA&#10;">
                    <v:fill on="f" focussize="0,0"/>
                    <v:stroke on="f"/>
                    <v:imagedata o:title=""/>
                    <o:lock v:ext="edit" aspectratio="f"/>
                    <v:textbox inset="1.7992125984252pt,1.7992125984252pt,1.7992125984252pt,1.7992125984252pt">
                      <w:txbxContent>
                        <w:p w14:paraId="1D1A24C5">
                          <w:pPr>
                            <w:spacing w:before="0" w:after="0" w:line="215" w:lineRule="auto"/>
                            <w:ind w:left="0" w:right="0" w:firstLine="0"/>
                            <w:jc w:val="center"/>
                            <w:rPr>
                              <w:color w:val="FFFFFF" w:themeColor="background1"/>
                              <w14:textFill>
                                <w14:solidFill>
                                  <w14:schemeClr w14:val="bg1"/>
                                </w14:solidFill>
                              </w14:textFill>
                            </w:rPr>
                          </w:pPr>
                          <w:r>
                            <w:rPr>
                              <w:rFonts w:ascii="Arial" w:hAnsi="Arial" w:eastAsia="Arial" w:cs="Arial"/>
                              <w:b w:val="0"/>
                              <w:i w:val="0"/>
                              <w:smallCaps w:val="0"/>
                              <w:strike w:val="0"/>
                              <w:color w:val="FFFFFF" w:themeColor="background1"/>
                              <w:sz w:val="12"/>
                              <w:vertAlign w:val="baseline"/>
                              <w14:textFill>
                                <w14:solidFill>
                                  <w14:schemeClr w14:val="bg1"/>
                                </w14:solidFill>
                              </w14:textFill>
                            </w:rPr>
                            <w:t>Dr. Vikas Kannojiya</w:t>
                          </w:r>
                        </w:p>
                        <w:p w14:paraId="674E21F7">
                          <w:pPr>
                            <w:spacing w:before="41" w:after="0" w:line="215" w:lineRule="auto"/>
                            <w:ind w:left="0" w:right="0" w:firstLine="0"/>
                            <w:jc w:val="center"/>
                            <w:rPr>
                              <w:color w:val="FFFFFF" w:themeColor="background1"/>
                              <w14:textFill>
                                <w14:solidFill>
                                  <w14:schemeClr w14:val="bg1"/>
                                </w14:solidFill>
                              </w14:textFill>
                            </w:rPr>
                          </w:pPr>
                          <w:r>
                            <w:rPr>
                              <w:rFonts w:ascii="Arial" w:hAnsi="Arial" w:eastAsia="Arial" w:cs="Arial"/>
                              <w:b w:val="0"/>
                              <w:i w:val="0"/>
                              <w:smallCaps w:val="0"/>
                              <w:strike w:val="0"/>
                              <w:color w:val="FFFFFF" w:themeColor="background1"/>
                              <w:sz w:val="12"/>
                              <w:vertAlign w:val="baseline"/>
                              <w14:textFill>
                                <w14:solidFill>
                                  <w14:schemeClr w14:val="bg1"/>
                                </w14:solidFill>
                              </w14:textFill>
                            </w:rPr>
                            <w:t>Harvard Medical School, USA</w:t>
                          </w:r>
                        </w:p>
                        <w:p w14:paraId="1C21594D">
                          <w:pPr>
                            <w:spacing w:before="0" w:after="0" w:line="215" w:lineRule="auto"/>
                            <w:ind w:left="0" w:right="0" w:firstLine="0"/>
                            <w:jc w:val="center"/>
                          </w:pPr>
                        </w:p>
                      </w:txbxContent>
                    </v:textbox>
                  </v:shape>
                  <v:rect id="Shape 30" o:spid="_x0000_s1026" o:spt="1" style="position:absolute;left:1624;top:2074197;height:1030753;width:1288442;v-text-anchor:middle;" fillcolor="#BAC4CC" filled="t" stroked="t" coordsize="21600,21600" o:gfxdata="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RiS1rsAAADb&#10;AAAADwAAAAAAAAABACAAAAAiAAAAZHJzL2Rvd25yZXYueG1sUEsBAhQAFAAAAAgAh07iQDMvBZ47&#10;AAAAOQAAABAAAAAAAAAAAQAgAAAACgEAAGRycy9zaGFwZXhtbC54bWxQSwUGAAAAAAYABgBbAQAA&#10;tAMAAAAA&#10;">
                    <v:fill on="t" focussize="0,0"/>
                    <v:stroke weight="1pt" color="#FFFFFF [3201]" miterlimit="8" joinstyle="miter" startarrowwidth="narrow" startarrowlength="short" endarrowwidth="narrow" endarrowlength="short"/>
                    <v:imagedata o:title=""/>
                    <o:lock v:ext="edit" aspectratio="f"/>
                    <v:textbox inset="7.1988188976378pt,7.1988188976378pt,7.1988188976378pt,7.1988188976378pt">
                      <w:txbxContent>
                        <w:p w14:paraId="4C330F96">
                          <w:pPr>
                            <w:spacing w:before="0" w:after="0" w:line="240" w:lineRule="auto"/>
                            <w:ind w:left="0" w:right="0" w:firstLine="0"/>
                            <w:jc w:val="left"/>
                          </w:pPr>
                        </w:p>
                      </w:txbxContent>
                    </v:textbox>
                  </v:rect>
                  <v:shape id="Shape 31" o:spid="_x0000_s1026" o:spt="61" type="#_x0000_t61" style="position:absolute;left:117583;top:3001875;height:360763;width:1146713;v-text-anchor:middle;" fillcolor="#126082" filled="t" stroked="t" coordsize="21600,21600" o:gfxdata="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BTz+1twAAANsAAAAP&#10;AAAAAAAAAAEAIAAAACIAAABkcnMvZG93bnJldi54bWxQSwECFAAUAAAACACHTuJAMy8FnjsAAAA5&#10;AAAAEAAAAAAAAAABACAAAAAGAQAAZHJzL3NoYXBleG1sLnhtbFBLBQYAAAAABgAGAFsBAACwAwAA&#10;AAA=&#10;" adj="15174,-2311">
                    <v:fill on="t" focussize="0,0"/>
                    <v:stroke weight="1pt" color="#FFFFFF [3201]" miterlimit="8" joinstyle="miter" startarrowwidth="narrow" startarrowlength="short" endarrowwidth="narrow" endarrowlength="short"/>
                    <v:imagedata o:title=""/>
                    <o:lock v:ext="edit" aspectratio="f"/>
                    <v:textbox inset="7.1988188976378pt,7.1988188976378pt,7.1988188976378pt,7.1988188976378pt">
                      <w:txbxContent>
                        <w:p w14:paraId="4EA5A12A">
                          <w:pPr>
                            <w:spacing w:before="0" w:after="0" w:line="240" w:lineRule="auto"/>
                            <w:ind w:left="0" w:right="0" w:firstLine="0"/>
                            <w:jc w:val="left"/>
                          </w:pPr>
                        </w:p>
                      </w:txbxContent>
                    </v:textbox>
                  </v:shape>
                  <v:shape id="Shape 32" o:spid="_x0000_s1026" o:spt="202" type="#_x0000_t202" style="position:absolute;left:117583;top:3001875;height:360763;width:1146713;v-text-anchor:middle;" filled="f" stroked="f" coordsize="21600,21600" o:gfxdata="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7yvM7sAAADb&#10;AAAADwAAAAAAAAABACAAAAAiAAAAZHJzL2Rvd25yZXYueG1sUEsBAhQAFAAAAAgAh07iQDMvBZ47&#10;AAAAOQAAABAAAAAAAAAAAQAgAAAACgEAAGRycy9zaGFwZXhtbC54bWxQSwUGAAAAAAYABgBbAQAA&#10;tAMAAAAA&#10;">
                    <v:fill on="f" focussize="0,0"/>
                    <v:stroke on="f"/>
                    <v:imagedata o:title=""/>
                    <o:lock v:ext="edit" aspectratio="f"/>
                    <v:textbox inset="1.7992125984252pt,1.7992125984252pt,1.7992125984252pt,1.7992125984252pt">
                      <w:txbxContent>
                        <w:p w14:paraId="28E6E945">
                          <w:pPr>
                            <w:spacing w:before="0" w:after="0" w:line="215" w:lineRule="auto"/>
                            <w:ind w:left="0" w:right="0" w:firstLine="0"/>
                            <w:jc w:val="center"/>
                          </w:pPr>
                          <w:r>
                            <w:rPr>
                              <w:rFonts w:ascii="Arial" w:hAnsi="Arial" w:eastAsia="Arial" w:cs="Arial"/>
                              <w:b w:val="0"/>
                              <w:i w:val="0"/>
                              <w:smallCaps w:val="0"/>
                              <w:strike w:val="0"/>
                              <w:color w:val="FFFFFF"/>
                              <w:sz w:val="12"/>
                              <w:vertAlign w:val="baseline"/>
                            </w:rPr>
                            <w:t>Mr. Nivedan Rathi,</w:t>
                          </w:r>
                        </w:p>
                        <w:p w14:paraId="2CACD2C8">
                          <w:pPr>
                            <w:spacing w:before="0" w:after="0" w:line="215" w:lineRule="auto"/>
                            <w:ind w:left="0" w:right="0" w:firstLine="0"/>
                            <w:jc w:val="center"/>
                          </w:pPr>
                          <w:r>
                            <w:rPr>
                              <w:rFonts w:ascii="Arial" w:hAnsi="Arial" w:eastAsia="Arial" w:cs="Arial"/>
                              <w:b w:val="0"/>
                              <w:i w:val="0"/>
                              <w:smallCaps w:val="0"/>
                              <w:strike w:val="0"/>
                              <w:color w:val="FFFFFF"/>
                              <w:sz w:val="12"/>
                              <w:vertAlign w:val="baseline"/>
                            </w:rPr>
                            <w:t>Future &amp; AI</w:t>
                          </w:r>
                        </w:p>
                      </w:txbxContent>
                    </v:textbox>
                  </v:shape>
                  <v:rect id="Shape 33" o:spid="_x0000_s1026" o:spt="1" style="position:absolute;left:1418910;top:2074197;height:1030753;width:1288442;v-text-anchor:middle;" fillcolor="#BAC4CC" filled="t" stroked="t" coordsize="21600,21600" o:gfxdata="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coMob4A&#10;AADbAAAADwAAAAAAAAABACAAAAAiAAAAZHJzL2Rvd25yZXYueG1sUEsBAhQAFAAAAAgAh07iQDMv&#10;BZ47AAAAOQAAABAAAAAAAAAAAQAgAAAADQEAAGRycy9zaGFwZXhtbC54bWxQSwUGAAAAAAYABgBb&#10;AQAAtwMAAAAA&#10;">
                    <v:fill on="t" focussize="0,0"/>
                    <v:stroke weight="1pt" color="#FFFFFF [3201]" miterlimit="8" joinstyle="miter" startarrowwidth="narrow" startarrowlength="short" endarrowwidth="narrow" endarrowlength="short"/>
                    <v:imagedata o:title=""/>
                    <o:lock v:ext="edit" aspectratio="f"/>
                    <v:textbox inset="7.1988188976378pt,7.1988188976378pt,7.1988188976378pt,7.1988188976378pt">
                      <w:txbxContent>
                        <w:p w14:paraId="4671B54C">
                          <w:pPr>
                            <w:spacing w:before="0" w:after="0" w:line="240" w:lineRule="auto"/>
                            <w:ind w:left="0" w:right="0" w:firstLine="0"/>
                            <w:jc w:val="left"/>
                          </w:pPr>
                        </w:p>
                      </w:txbxContent>
                    </v:textbox>
                  </v:rect>
                  <v:shape id="Shape 34" o:spid="_x0000_s1026" o:spt="61" type="#_x0000_t61" style="position:absolute;left:1534870;top:3001875;height:360763;width:1146713;v-text-anchor:middle;" fillcolor="#126082" filled="t" stroked="t" coordsize="21600,21600" o:gfxdata="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ROJwttwAAANsAAAAP&#10;AAAAAAAAAAEAIAAAACIAAABkcnMvZG93bnJldi54bWxQSwECFAAUAAAACACHTuJAMy8FnjsAAAA5&#10;AAAAEAAAAAAAAAABACAAAAAGAQAAZHJzL3NoYXBleG1sLnhtbFBLBQYAAAAABgAGAFsBAACwAwAA&#10;AAA=&#10;" adj="15174,-2311">
                    <v:fill on="t" focussize="0,0"/>
                    <v:stroke weight="1pt" color="#FFFFFF [3201]" miterlimit="8" joinstyle="miter" startarrowwidth="narrow" startarrowlength="short" endarrowwidth="narrow" endarrowlength="short"/>
                    <v:imagedata o:title=""/>
                    <o:lock v:ext="edit" aspectratio="f"/>
                    <v:textbox inset="7.1988188976378pt,7.1988188976378pt,7.1988188976378pt,7.1988188976378pt">
                      <w:txbxContent>
                        <w:p w14:paraId="2BA9F015">
                          <w:pPr>
                            <w:spacing w:before="0" w:after="0" w:line="240" w:lineRule="auto"/>
                            <w:ind w:left="0" w:right="0" w:firstLine="0"/>
                            <w:jc w:val="left"/>
                          </w:pPr>
                        </w:p>
                      </w:txbxContent>
                    </v:textbox>
                  </v:shape>
                  <v:shape id="Shape 35" o:spid="_x0000_s1026" o:spt="202" type="#_x0000_t202" style="position:absolute;left:1534870;top:3001875;height:360763;width:1146713;v-text-anchor:middle;" filled="f" stroked="f" coordsize="21600,21600" o:gfxdata="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RVN0e8AAAA&#10;2wAAAA8AAAAAAAAAAQAgAAAAIgAAAGRycy9kb3ducmV2LnhtbFBLAQIUABQAAAAIAIdO4kAzLwWe&#10;OwAAADkAAAAQAAAAAAAAAAEAIAAAAAsBAABkcnMvc2hhcGV4bWwueG1sUEsFBgAAAAAGAAYAWwEA&#10;ALUDAAAAAA==&#10;">
                    <v:fill on="f" focussize="0,0"/>
                    <v:stroke on="f"/>
                    <v:imagedata o:title=""/>
                    <o:lock v:ext="edit" aspectratio="f"/>
                    <v:textbox inset="1.7992125984252pt,1.7992125984252pt,1.7992125984252pt,1.7992125984252pt">
                      <w:txbxContent>
                        <w:p w14:paraId="7F9C1B6D">
                          <w:pPr>
                            <w:spacing w:before="41" w:after="0" w:line="215" w:lineRule="auto"/>
                            <w:ind w:left="0" w:right="0" w:firstLine="0"/>
                            <w:jc w:val="center"/>
                          </w:pPr>
                          <w:r>
                            <w:rPr>
                              <w:rFonts w:ascii="Arial" w:hAnsi="Arial" w:eastAsia="Arial" w:cs="Arial"/>
                              <w:b w:val="0"/>
                              <w:i w:val="0"/>
                              <w:smallCaps w:val="0"/>
                              <w:strike w:val="0"/>
                              <w:color w:val="FFFFFF"/>
                              <w:sz w:val="16"/>
                              <w:vertAlign w:val="baseline"/>
                            </w:rPr>
                            <w:t>Mr. Kishan Srivastava</w:t>
                          </w:r>
                        </w:p>
                        <w:p w14:paraId="721DA7AF">
                          <w:pPr>
                            <w:spacing w:before="41" w:after="0" w:line="215" w:lineRule="auto"/>
                            <w:ind w:left="0" w:right="0" w:firstLine="0"/>
                            <w:jc w:val="center"/>
                          </w:pPr>
                          <w:r>
                            <w:rPr>
                              <w:rFonts w:ascii="Arial" w:hAnsi="Arial" w:eastAsia="Arial" w:cs="Arial"/>
                              <w:b w:val="0"/>
                              <w:i w:val="0"/>
                              <w:smallCaps w:val="0"/>
                              <w:strike w:val="0"/>
                              <w:color w:val="000000"/>
                              <w:sz w:val="16"/>
                              <w:vertAlign w:val="baseline"/>
                            </w:rPr>
                            <w:t xml:space="preserve"> </w:t>
                          </w:r>
                          <w:r>
                            <w:rPr>
                              <w:rFonts w:ascii="Arial" w:hAnsi="Arial" w:eastAsia="Arial" w:cs="Arial"/>
                              <w:b w:val="0"/>
                              <w:i w:val="0"/>
                              <w:smallCaps w:val="0"/>
                              <w:strike w:val="0"/>
                              <w:color w:val="FFFFFF"/>
                              <w:sz w:val="12"/>
                              <w:vertAlign w:val="baseline"/>
                            </w:rPr>
                            <w:t>SDLC Corp</w:t>
                          </w:r>
                        </w:p>
                      </w:txbxContent>
                    </v:textbox>
                  </v:shape>
                  <v:rect id="Shape 36" o:spid="_x0000_s1026" o:spt="1" style="position:absolute;left:2836197;top:2074197;height:1030753;width:1288442;v-text-anchor:middle;" fillcolor="#BAC4CC" filled="t" stroked="t" coordsize="21600,21600" o:gfxdata="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b2vOb4A&#10;AADbAAAADwAAAAAAAAABACAAAAAiAAAAZHJzL2Rvd25yZXYueG1sUEsBAhQAFAAAAAgAh07iQDMv&#10;BZ47AAAAOQAAABAAAAAAAAAAAQAgAAAADQEAAGRycy9zaGFwZXhtbC54bWxQSwUGAAAAAAYABgBb&#10;AQAAtwMAAAAA&#10;">
                    <v:fill on="t" focussize="0,0"/>
                    <v:stroke weight="1pt" color="#FFFFFF [3201]" miterlimit="8" joinstyle="miter" startarrowwidth="narrow" startarrowlength="short" endarrowwidth="narrow" endarrowlength="short"/>
                    <v:imagedata o:title=""/>
                    <o:lock v:ext="edit" aspectratio="f"/>
                    <v:textbox inset="7.1988188976378pt,7.1988188976378pt,7.1988188976378pt,7.1988188976378pt">
                      <w:txbxContent>
                        <w:p w14:paraId="103BC24C">
                          <w:pPr>
                            <w:spacing w:before="0" w:after="0" w:line="240" w:lineRule="auto"/>
                            <w:ind w:left="0" w:right="0" w:firstLine="0"/>
                            <w:jc w:val="left"/>
                          </w:pPr>
                        </w:p>
                      </w:txbxContent>
                    </v:textbox>
                  </v:rect>
                  <v:shape id="Shape 37" o:spid="_x0000_s1026" o:spt="61" type="#_x0000_t61" style="position:absolute;left:2952156;top:3001875;height:360763;width:1146713;v-text-anchor:middle;" fillcolor="#126082" filled="t" stroked="t" coordsize="21600,21600" o:gfxdata="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h6gJatwAAANsAAAAP&#10;AAAAAAAAAAEAIAAAACIAAABkcnMvZG93bnJldi54bWxQSwECFAAUAAAACACHTuJAMy8FnjsAAAA5&#10;AAAAEAAAAAAAAAABACAAAAAGAQAAZHJzL3NoYXBleG1sLnhtbFBLBQYAAAAABgAGAFsBAACwAwAA&#10;AAA=&#10;" adj="15174,-2311">
                    <v:fill on="t" focussize="0,0"/>
                    <v:stroke weight="1pt" color="#FFFFFF [3201]" miterlimit="8" joinstyle="miter" startarrowwidth="narrow" startarrowlength="short" endarrowwidth="narrow" endarrowlength="short"/>
                    <v:imagedata o:title=""/>
                    <o:lock v:ext="edit" aspectratio="f"/>
                    <v:textbox inset="7.1988188976378pt,7.1988188976378pt,7.1988188976378pt,7.1988188976378pt">
                      <w:txbxContent>
                        <w:p w14:paraId="2EEEB77D">
                          <w:pPr>
                            <w:spacing w:before="0" w:after="0" w:line="240" w:lineRule="auto"/>
                            <w:ind w:left="0" w:right="0" w:firstLine="0"/>
                            <w:jc w:val="left"/>
                          </w:pPr>
                        </w:p>
                      </w:txbxContent>
                    </v:textbox>
                  </v:shape>
                  <v:shape id="Shape 38" o:spid="_x0000_s1026" o:spt="202" type="#_x0000_t202" style="position:absolute;left:2952156;top:3001875;height:360763;width:1146713;v-text-anchor:middle;" filled="f" stroked="f" coordsize="21600,21600" o:gfxdata="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6VJjZtwAAANsAAAAP&#10;AAAAAAAAAAEAIAAAACIAAABkcnMvZG93bnJldi54bWxQSwECFAAUAAAACACHTuJAMy8FnjsAAAA5&#10;AAAAEAAAAAAAAAABACAAAAAGAQAAZHJzL3NoYXBleG1sLnhtbFBLBQYAAAAABgAGAFsBAACwAwAA&#10;AAA=&#10;">
                    <v:fill on="f" focussize="0,0"/>
                    <v:stroke on="f"/>
                    <v:imagedata o:title=""/>
                    <o:lock v:ext="edit" aspectratio="f"/>
                    <v:textbox inset="1.7992125984252pt,1.7992125984252pt,1.7992125984252pt,1.7992125984252pt">
                      <w:txbxContent>
                        <w:p w14:paraId="3A83CA73">
                          <w:pPr>
                            <w:spacing w:before="0" w:after="0" w:line="215" w:lineRule="auto"/>
                            <w:ind w:left="0" w:right="0" w:firstLine="0"/>
                            <w:jc w:val="center"/>
                            <w:rPr>
                              <w:sz w:val="32"/>
                              <w:szCs w:val="32"/>
                            </w:rPr>
                          </w:pPr>
                          <w:r>
                            <w:rPr>
                              <w:rFonts w:ascii="Arial" w:hAnsi="Arial" w:eastAsia="Arial" w:cs="Arial"/>
                              <w:b w:val="0"/>
                              <w:i w:val="0"/>
                              <w:smallCaps w:val="0"/>
                              <w:strike w:val="0"/>
                              <w:color w:val="FFFFFF"/>
                              <w:sz w:val="15"/>
                              <w:szCs w:val="32"/>
                              <w:vertAlign w:val="baseline"/>
                            </w:rPr>
                            <w:t>Mr. Shivam Dwivedi</w:t>
                          </w:r>
                        </w:p>
                        <w:p w14:paraId="492A4714">
                          <w:pPr>
                            <w:spacing w:before="0" w:after="0" w:line="215" w:lineRule="auto"/>
                            <w:ind w:left="0" w:right="0" w:firstLine="0"/>
                            <w:jc w:val="center"/>
                          </w:pPr>
                        </w:p>
                      </w:txbxContent>
                    </v:textbox>
                  </v:shape>
                  <v:rect id="Shape 39" o:spid="_x0000_s1026" o:spt="1" style="position:absolute;left:4253483;top:2074197;height:1030753;width:1288442;v-text-anchor:middle;" fillcolor="#BAC4CC" filled="t" stroked="t" coordsize="21600,21600" o:gfxdata="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IjtLvQAA&#10;ANsAAAAPAAAAAAAAAAEAIAAAACIAAABkcnMvZG93bnJldi54bWxQSwECFAAUAAAACACHTuJAMy8F&#10;njsAAAA5AAAAEAAAAAAAAAABACAAAAAMAQAAZHJzL3NoYXBleG1sLnhtbFBLBQYAAAAABgAGAFsB&#10;AAC2AwAAAAA=&#10;">
                    <v:fill on="t" focussize="0,0"/>
                    <v:stroke weight="1pt" color="#FFFFFF [3201]" miterlimit="8" joinstyle="miter" startarrowwidth="narrow" startarrowlength="short" endarrowwidth="narrow" endarrowlength="short"/>
                    <v:imagedata o:title=""/>
                    <o:lock v:ext="edit" aspectratio="f"/>
                    <v:textbox inset="7.1988188976378pt,7.1988188976378pt,7.1988188976378pt,7.1988188976378pt">
                      <w:txbxContent>
                        <w:p w14:paraId="51689D02">
                          <w:pPr>
                            <w:spacing w:before="0" w:after="0" w:line="240" w:lineRule="auto"/>
                            <w:ind w:left="0" w:right="0" w:firstLine="0"/>
                            <w:jc w:val="left"/>
                          </w:pPr>
                        </w:p>
                      </w:txbxContent>
                    </v:textbox>
                  </v:rect>
                  <v:shape id="Shape 40" o:spid="_x0000_s1026" o:spt="61" type="#_x0000_t61" style="position:absolute;left:4369443;top:3001875;height:360763;width:1146713;v-text-anchor:middle;" fillcolor="#126082" filled="t" stroked="t" coordsize="21600,21600" o:gfxdata="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2BelTtAAAANsAAAAPAAAA&#10;AAAAAAEAIAAAACIAAABkcnMvZG93bnJldi54bWxQSwECFAAUAAAACACHTuJAMy8FnjsAAAA5AAAA&#10;EAAAAAAAAAABACAAAAADAQAAZHJzL3NoYXBleG1sLnhtbFBLBQYAAAAABgAGAFsBAACtAwAAAAA=&#10;" adj="15174,-2311">
                    <v:fill on="t" focussize="0,0"/>
                    <v:stroke weight="1pt" color="#FFFFFF [3201]" miterlimit="8" joinstyle="miter" startarrowwidth="narrow" startarrowlength="short" endarrowwidth="narrow" endarrowlength="short"/>
                    <v:imagedata o:title=""/>
                    <o:lock v:ext="edit" aspectratio="f"/>
                    <v:textbox inset="7.1988188976378pt,7.1988188976378pt,7.1988188976378pt,7.1988188976378pt">
                      <w:txbxContent>
                        <w:p w14:paraId="795393D4">
                          <w:pPr>
                            <w:spacing w:before="0" w:after="0" w:line="240" w:lineRule="auto"/>
                            <w:ind w:left="0" w:right="0" w:firstLine="0"/>
                            <w:jc w:val="left"/>
                          </w:pPr>
                        </w:p>
                      </w:txbxContent>
                    </v:textbox>
                  </v:shape>
                  <v:shape id="Shape 41" o:spid="_x0000_s1026" o:spt="202" type="#_x0000_t202" style="position:absolute;left:4369443;top:3001875;height:360763;width:1146713;v-text-anchor:middle;" filled="f" stroked="f" coordsize="21600,21600" o:gfxdata="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2hCObsAAADb&#10;AAAADwAAAAAAAAABACAAAAAiAAAAZHJzL2Rvd25yZXYueG1sUEsBAhQAFAAAAAgAh07iQDMvBZ47&#10;AAAAOQAAABAAAAAAAAAAAQAgAAAACgEAAGRycy9zaGFwZXhtbC54bWxQSwUGAAAAAAYABgBbAQAA&#10;tAMAAAAA&#10;">
                    <v:fill on="f" focussize="0,0"/>
                    <v:stroke on="f"/>
                    <v:imagedata o:title=""/>
                    <o:lock v:ext="edit" aspectratio="f"/>
                    <v:textbox inset="1.7992125984252pt,1.7992125984252pt,1.7992125984252pt,1.7992125984252pt">
                      <w:txbxContent>
                        <w:p w14:paraId="672C073B">
                          <w:pPr>
                            <w:spacing w:before="0" w:after="0" w:line="215" w:lineRule="auto"/>
                            <w:ind w:left="0" w:right="0" w:firstLine="0"/>
                            <w:jc w:val="center"/>
                          </w:pPr>
                          <w:r>
                            <w:rPr>
                              <w:rFonts w:ascii="Arial" w:hAnsi="Arial" w:eastAsia="Arial" w:cs="Arial"/>
                              <w:b w:val="0"/>
                              <w:i w:val="0"/>
                              <w:smallCaps w:val="0"/>
                              <w:strike w:val="0"/>
                              <w:color w:val="FFFFFF"/>
                              <w:sz w:val="12"/>
                              <w:vertAlign w:val="baseline"/>
                            </w:rPr>
                            <w:t>Dr. Kiran Chaudhary</w:t>
                          </w:r>
                        </w:p>
                        <w:p w14:paraId="1D43AEF3">
                          <w:pPr>
                            <w:spacing w:before="0" w:after="0" w:line="215" w:lineRule="auto"/>
                            <w:ind w:left="0" w:right="0" w:firstLine="0"/>
                            <w:jc w:val="center"/>
                          </w:pPr>
                          <w:r>
                            <w:rPr>
                              <w:rFonts w:ascii="Arial" w:hAnsi="Arial" w:eastAsia="Arial" w:cs="Arial"/>
                              <w:b w:val="0"/>
                              <w:i w:val="0"/>
                              <w:smallCaps w:val="0"/>
                              <w:strike w:val="0"/>
                              <w:color w:val="FFFFFF"/>
                              <w:sz w:val="12"/>
                              <w:vertAlign w:val="baseline"/>
                            </w:rPr>
                            <w:t>Delhi University</w:t>
                          </w:r>
                        </w:p>
                      </w:txbxContent>
                    </v:textbox>
                  </v:shape>
                </v:group>
                <w10:wrap type="none"/>
                <w10:anchorlock/>
              </v:group>
            </w:pict>
          </mc:Fallback>
        </mc:AlternateContent>
      </w:r>
    </w:p>
    <w:p w14:paraId="000000C6">
      <w:pPr>
        <w:spacing w:before="280" w:after="280" w:line="240" w:lineRule="auto"/>
        <w:rPr>
          <w:rFonts w:ascii="Times New Roman" w:hAnsi="Times New Roman" w:eastAsia="Times New Roman" w:cs="Times New Roman"/>
          <w:b/>
          <w:color w:val="FF0000"/>
          <w:sz w:val="27"/>
          <w:szCs w:val="27"/>
        </w:rPr>
      </w:pPr>
      <w:r>
        <w:rPr>
          <w:rFonts w:ascii="Times New Roman" w:hAnsi="Times New Roman" w:eastAsia="Times New Roman" w:cs="Times New Roman"/>
          <w:b/>
          <w:color w:val="FF0000"/>
          <w:sz w:val="27"/>
          <w:szCs w:val="27"/>
          <w:rtl w:val="0"/>
        </w:rPr>
        <w:t>SCIENTIFIC AND TECHNICAL COMMITTEE</w:t>
      </w:r>
    </w:p>
    <w:p w14:paraId="000000C7">
      <w:pPr>
        <w:spacing w:before="280" w:after="280" w:line="240" w:lineRule="auto"/>
        <w:rPr>
          <w:rFonts w:ascii="Times New Roman" w:hAnsi="Times New Roman" w:eastAsia="Times New Roman" w:cs="Times New Roman"/>
          <w:b/>
          <w:color w:val="FF0000"/>
          <w:sz w:val="27"/>
          <w:szCs w:val="27"/>
        </w:rPr>
      </w:pPr>
    </w:p>
    <w:p w14:paraId="000000C8">
      <w:pPr>
        <w:spacing w:before="280" w:after="280" w:line="240" w:lineRule="auto"/>
        <w:rPr>
          <w:rFonts w:ascii="Times New Roman" w:hAnsi="Times New Roman" w:eastAsia="Times New Roman" w:cs="Times New Roman"/>
          <w:b/>
          <w:color w:val="FF0000"/>
          <w:sz w:val="27"/>
          <w:szCs w:val="27"/>
        </w:rPr>
      </w:pPr>
      <w:r>
        <w:rPr>
          <w:rFonts w:ascii="Times New Roman" w:hAnsi="Times New Roman" w:eastAsia="Times New Roman" w:cs="Times New Roman"/>
          <w:b/>
          <w:color w:val="FF0000"/>
          <w:sz w:val="27"/>
          <w:szCs w:val="27"/>
          <w:rtl w:val="0"/>
        </w:rPr>
        <w:t>ADVISORY COMMITTEE SGT MEMBERS</w:t>
      </w:r>
    </w:p>
    <w:p w14:paraId="000000C9">
      <w:pPr>
        <w:spacing w:after="0" w:line="240" w:lineRule="auto"/>
        <w:rPr>
          <w:rFonts w:ascii="Times New Roman" w:hAnsi="Times New Roman" w:eastAsia="Times New Roman" w:cs="Times New Roman"/>
          <w:color w:val="FF0000"/>
        </w:rPr>
      </w:pPr>
      <w:r>
        <w:rPr>
          <w:rFonts w:ascii="Times New Roman" w:hAnsi="Times New Roman" w:eastAsia="Times New Roman" w:cs="Times New Roman"/>
          <w:color w:val="FF0000"/>
          <w:rtl w:val="0"/>
        </w:rPr>
        <w:t>Dr. S.K Trigun</w:t>
      </w:r>
    </w:p>
    <w:p w14:paraId="000000CA">
      <w:pPr>
        <w:spacing w:after="0" w:line="240" w:lineRule="auto"/>
        <w:rPr>
          <w:rFonts w:ascii="Times New Roman" w:hAnsi="Times New Roman" w:eastAsia="Times New Roman" w:cs="Times New Roman"/>
          <w:color w:val="FF0000"/>
        </w:rPr>
      </w:pPr>
      <w:r>
        <w:rPr>
          <w:rFonts w:ascii="Times New Roman" w:hAnsi="Times New Roman" w:eastAsia="Times New Roman" w:cs="Times New Roman"/>
          <w:color w:val="FF0000"/>
          <w:rtl w:val="0"/>
        </w:rPr>
        <w:t>Dr. Waheeda Khan</w:t>
      </w:r>
    </w:p>
    <w:p w14:paraId="000000CB">
      <w:pPr>
        <w:spacing w:after="0" w:line="240" w:lineRule="auto"/>
        <w:rPr>
          <w:rFonts w:ascii="Times New Roman" w:hAnsi="Times New Roman" w:eastAsia="Times New Roman" w:cs="Times New Roman"/>
          <w:color w:val="FF0000"/>
        </w:rPr>
      </w:pPr>
      <w:r>
        <w:rPr>
          <w:rFonts w:ascii="Times New Roman" w:hAnsi="Times New Roman" w:eastAsia="Times New Roman" w:cs="Times New Roman"/>
          <w:color w:val="FF0000"/>
          <w:rtl w:val="0"/>
        </w:rPr>
        <w:t>Dr. Sumit Singh Phukela</w:t>
      </w:r>
    </w:p>
    <w:p w14:paraId="000000CC">
      <w:pPr>
        <w:spacing w:after="0" w:line="240" w:lineRule="auto"/>
        <w:rPr>
          <w:rFonts w:ascii="Times New Roman" w:hAnsi="Times New Roman" w:eastAsia="Times New Roman" w:cs="Times New Roman"/>
          <w:color w:val="FF0000"/>
        </w:rPr>
      </w:pPr>
      <w:r>
        <w:rPr>
          <w:rFonts w:ascii="Times New Roman" w:hAnsi="Times New Roman" w:eastAsia="Times New Roman" w:cs="Times New Roman"/>
          <w:color w:val="FF0000"/>
          <w:rtl w:val="0"/>
        </w:rPr>
        <w:t>Dr. Barkha Bhatnagar</w:t>
      </w:r>
    </w:p>
    <w:p w14:paraId="000000CD">
      <w:pPr>
        <w:spacing w:after="0" w:line="240" w:lineRule="auto"/>
        <w:rPr>
          <w:rFonts w:ascii="Times New Roman" w:hAnsi="Times New Roman" w:eastAsia="Times New Roman" w:cs="Times New Roman"/>
          <w:color w:val="FF0000"/>
        </w:rPr>
      </w:pPr>
      <w:r>
        <w:rPr>
          <w:rFonts w:ascii="Times New Roman" w:hAnsi="Times New Roman" w:eastAsia="Times New Roman" w:cs="Times New Roman"/>
          <w:color w:val="FF0000"/>
          <w:rtl w:val="0"/>
        </w:rPr>
        <w:t>Dr. Kamlesh Sharma</w:t>
      </w:r>
    </w:p>
    <w:p w14:paraId="000000CE">
      <w:pPr>
        <w:spacing w:after="0" w:line="240" w:lineRule="auto"/>
        <w:rPr>
          <w:rFonts w:ascii="Times New Roman" w:hAnsi="Times New Roman" w:eastAsia="Times New Roman" w:cs="Times New Roman"/>
          <w:color w:val="FF0000"/>
        </w:rPr>
      </w:pPr>
      <w:r>
        <w:rPr>
          <w:rFonts w:ascii="Times New Roman" w:hAnsi="Times New Roman" w:eastAsia="Times New Roman" w:cs="Times New Roman"/>
          <w:color w:val="FF0000"/>
          <w:rtl w:val="0"/>
        </w:rPr>
        <w:t xml:space="preserve">Dr. Pooja Pant </w:t>
      </w:r>
    </w:p>
    <w:p w14:paraId="000000CF">
      <w:pPr>
        <w:spacing w:after="0" w:line="240" w:lineRule="auto"/>
        <w:rPr>
          <w:rFonts w:ascii="Times New Roman" w:hAnsi="Times New Roman" w:eastAsia="Times New Roman" w:cs="Times New Roman"/>
          <w:color w:val="FF0000"/>
        </w:rPr>
      </w:pPr>
      <w:r>
        <w:rPr>
          <w:rFonts w:ascii="Times New Roman" w:hAnsi="Times New Roman" w:eastAsia="Times New Roman" w:cs="Times New Roman"/>
          <w:color w:val="FF0000"/>
          <w:rtl w:val="0"/>
        </w:rPr>
        <w:t>Dr. Sushma Chaturvedi</w:t>
      </w:r>
    </w:p>
    <w:p w14:paraId="000000D0">
      <w:pPr>
        <w:spacing w:after="0" w:line="240" w:lineRule="auto"/>
        <w:rPr>
          <w:rFonts w:ascii="Times New Roman" w:hAnsi="Times New Roman" w:eastAsia="Times New Roman" w:cs="Times New Roman"/>
          <w:color w:val="FF0000"/>
        </w:rPr>
      </w:pPr>
      <w:r>
        <w:rPr>
          <w:rFonts w:ascii="Times New Roman" w:hAnsi="Times New Roman" w:eastAsia="Times New Roman" w:cs="Times New Roman"/>
          <w:color w:val="FF0000"/>
          <w:rtl w:val="0"/>
        </w:rPr>
        <w:t>Prof. (Dr.) Prasanna V. Savanur</w:t>
      </w:r>
    </w:p>
    <w:p w14:paraId="000000D1">
      <w:pPr>
        <w:spacing w:after="0" w:line="240" w:lineRule="auto"/>
        <w:rPr>
          <w:rFonts w:ascii="Times New Roman" w:hAnsi="Times New Roman" w:eastAsia="Times New Roman" w:cs="Times New Roman"/>
          <w:color w:val="FF0000"/>
        </w:rPr>
      </w:pPr>
      <w:r>
        <w:rPr>
          <w:rFonts w:ascii="Times New Roman" w:hAnsi="Times New Roman" w:eastAsia="Times New Roman" w:cs="Times New Roman"/>
          <w:color w:val="FF0000"/>
          <w:rtl w:val="0"/>
        </w:rPr>
        <w:t>Dr. Dheeraj Bahl</w:t>
      </w:r>
    </w:p>
    <w:p w14:paraId="000000D2">
      <w:pPr>
        <w:spacing w:after="0" w:line="240" w:lineRule="auto"/>
        <w:rPr>
          <w:rFonts w:ascii="Times New Roman" w:hAnsi="Times New Roman" w:eastAsia="Times New Roman" w:cs="Times New Roman"/>
          <w:color w:val="FF0000"/>
        </w:rPr>
      </w:pPr>
      <w:r>
        <w:rPr>
          <w:rFonts w:ascii="Times New Roman" w:hAnsi="Times New Roman" w:eastAsia="Times New Roman" w:cs="Times New Roman"/>
          <w:color w:val="FF0000"/>
          <w:rtl w:val="0"/>
        </w:rPr>
        <w:t>Dr. Sangeeth Somanadhapai</w:t>
      </w:r>
    </w:p>
    <w:p w14:paraId="000000D3">
      <w:pPr>
        <w:spacing w:after="0" w:line="240" w:lineRule="auto"/>
        <w:rPr>
          <w:rFonts w:ascii="Times New Roman" w:hAnsi="Times New Roman" w:eastAsia="Times New Roman" w:cs="Times New Roman"/>
          <w:color w:val="FF0000"/>
        </w:rPr>
      </w:pPr>
      <w:r>
        <w:rPr>
          <w:rFonts w:ascii="Times New Roman" w:hAnsi="Times New Roman" w:eastAsia="Times New Roman" w:cs="Times New Roman"/>
          <w:color w:val="FF0000"/>
          <w:rtl w:val="0"/>
        </w:rPr>
        <w:t>Dr. Sunil Kumar Dular</w:t>
      </w:r>
    </w:p>
    <w:p w14:paraId="000000D4">
      <w:pPr>
        <w:spacing w:after="0" w:line="240" w:lineRule="auto"/>
        <w:rPr>
          <w:rFonts w:ascii="Times New Roman" w:hAnsi="Times New Roman" w:eastAsia="Times New Roman" w:cs="Times New Roman"/>
          <w:color w:val="FF0000"/>
        </w:rPr>
      </w:pPr>
      <w:r>
        <w:rPr>
          <w:rFonts w:ascii="Times New Roman" w:hAnsi="Times New Roman" w:eastAsia="Times New Roman" w:cs="Times New Roman"/>
          <w:color w:val="FF0000"/>
          <w:rtl w:val="0"/>
        </w:rPr>
        <w:t>Dr. Pooja Anand</w:t>
      </w:r>
    </w:p>
    <w:p w14:paraId="000000D5">
      <w:pPr>
        <w:spacing w:after="0" w:line="240" w:lineRule="auto"/>
        <w:rPr>
          <w:rFonts w:ascii="Times New Roman" w:hAnsi="Times New Roman" w:eastAsia="Times New Roman" w:cs="Times New Roman"/>
          <w:color w:val="FF0000"/>
        </w:rPr>
      </w:pPr>
      <w:r>
        <w:rPr>
          <w:rFonts w:ascii="Times New Roman" w:hAnsi="Times New Roman" w:eastAsia="Times New Roman" w:cs="Times New Roman"/>
          <w:color w:val="FF0000"/>
          <w:rtl w:val="0"/>
        </w:rPr>
        <w:t>Prof. (Dr.) Amra Ahsan</w:t>
      </w:r>
    </w:p>
    <w:p w14:paraId="000000D6">
      <w:pPr>
        <w:spacing w:after="0" w:line="240" w:lineRule="auto"/>
        <w:rPr>
          <w:rFonts w:ascii="Times New Roman" w:hAnsi="Times New Roman" w:eastAsia="Times New Roman" w:cs="Times New Roman"/>
          <w:color w:val="FF0000"/>
        </w:rPr>
      </w:pPr>
      <w:r>
        <w:rPr>
          <w:rFonts w:ascii="Times New Roman" w:hAnsi="Times New Roman" w:eastAsia="Times New Roman" w:cs="Times New Roman"/>
          <w:color w:val="FF0000"/>
          <w:rtl w:val="0"/>
        </w:rPr>
        <w:t>Prof. (Dr.) Kirti Dutta</w:t>
      </w:r>
    </w:p>
    <w:p w14:paraId="000000D7">
      <w:pPr>
        <w:spacing w:after="0" w:line="240" w:lineRule="auto"/>
        <w:rPr>
          <w:rFonts w:ascii="Times New Roman" w:hAnsi="Times New Roman" w:eastAsia="Times New Roman" w:cs="Times New Roman"/>
          <w:color w:val="FF0000"/>
        </w:rPr>
      </w:pPr>
      <w:r>
        <w:rPr>
          <w:rFonts w:ascii="Times New Roman" w:hAnsi="Times New Roman" w:eastAsia="Times New Roman" w:cs="Times New Roman"/>
          <w:color w:val="FF0000"/>
          <w:rtl w:val="0"/>
        </w:rPr>
        <w:t>Dr. Madhavi Sharma</w:t>
      </w:r>
    </w:p>
    <w:p w14:paraId="000000D8">
      <w:pPr>
        <w:spacing w:after="0" w:line="240" w:lineRule="auto"/>
        <w:rPr>
          <w:rFonts w:ascii="Times New Roman" w:hAnsi="Times New Roman" w:eastAsia="Times New Roman" w:cs="Times New Roman"/>
          <w:color w:val="FF0000"/>
        </w:rPr>
      </w:pPr>
      <w:r>
        <w:rPr>
          <w:rFonts w:ascii="Times New Roman" w:hAnsi="Times New Roman" w:eastAsia="Times New Roman" w:cs="Times New Roman"/>
          <w:color w:val="FF0000"/>
          <w:rtl w:val="0"/>
        </w:rPr>
        <w:t>Prof. Sanjay Kumar</w:t>
      </w:r>
    </w:p>
    <w:p w14:paraId="000000D9">
      <w:pPr>
        <w:spacing w:after="0" w:line="240" w:lineRule="auto"/>
        <w:rPr>
          <w:rFonts w:ascii="Times New Roman" w:hAnsi="Times New Roman" w:eastAsia="Times New Roman" w:cs="Times New Roman"/>
          <w:color w:val="FF0000"/>
        </w:rPr>
      </w:pPr>
      <w:r>
        <w:rPr>
          <w:rFonts w:ascii="Times New Roman" w:hAnsi="Times New Roman" w:eastAsia="Times New Roman" w:cs="Times New Roman"/>
          <w:color w:val="FF0000"/>
          <w:rtl w:val="0"/>
        </w:rPr>
        <w:t>Dr. Sukhvir Singh</w:t>
      </w:r>
    </w:p>
    <w:p w14:paraId="000000DA">
      <w:pPr>
        <w:spacing w:after="0" w:line="240" w:lineRule="auto"/>
        <w:rPr>
          <w:rFonts w:ascii="Times New Roman" w:hAnsi="Times New Roman" w:eastAsia="Times New Roman" w:cs="Times New Roman"/>
          <w:color w:val="FF0000"/>
        </w:rPr>
      </w:pPr>
      <w:r>
        <w:rPr>
          <w:rFonts w:ascii="Times New Roman" w:hAnsi="Times New Roman" w:eastAsia="Times New Roman" w:cs="Times New Roman"/>
          <w:color w:val="FF0000"/>
          <w:rtl w:val="0"/>
        </w:rPr>
        <w:t>Mr. Harish Kumar</w:t>
      </w:r>
    </w:p>
    <w:p w14:paraId="000000DB">
      <w:pPr>
        <w:spacing w:after="0" w:line="240" w:lineRule="auto"/>
        <w:rPr>
          <w:rFonts w:ascii="Times New Roman" w:hAnsi="Times New Roman" w:eastAsia="Times New Roman" w:cs="Times New Roman"/>
          <w:color w:val="FF0000"/>
        </w:rPr>
      </w:pPr>
      <w:r>
        <w:rPr>
          <w:rFonts w:ascii="Times New Roman" w:hAnsi="Times New Roman" w:eastAsia="Times New Roman" w:cs="Times New Roman"/>
          <w:color w:val="FF0000"/>
          <w:rtl w:val="0"/>
        </w:rPr>
        <w:t>Dr. Richa Chaudhary</w:t>
      </w:r>
    </w:p>
    <w:p w14:paraId="000000DC">
      <w:pPr>
        <w:spacing w:after="0" w:line="240" w:lineRule="auto"/>
        <w:rPr>
          <w:rFonts w:ascii="Times New Roman" w:hAnsi="Times New Roman" w:eastAsia="Times New Roman" w:cs="Times New Roman"/>
          <w:color w:val="FF0000"/>
        </w:rPr>
      </w:pPr>
      <w:r>
        <w:rPr>
          <w:rFonts w:ascii="Times New Roman" w:hAnsi="Times New Roman" w:eastAsia="Times New Roman" w:cs="Times New Roman"/>
          <w:color w:val="FF0000"/>
          <w:rtl w:val="0"/>
        </w:rPr>
        <w:t>Mr. Abhishek Dubey</w:t>
      </w:r>
    </w:p>
    <w:p w14:paraId="000000DD">
      <w:pPr>
        <w:spacing w:after="0" w:line="240" w:lineRule="auto"/>
        <w:rPr>
          <w:rFonts w:ascii="Times New Roman" w:hAnsi="Times New Roman" w:eastAsia="Times New Roman" w:cs="Times New Roman"/>
          <w:color w:val="FF0000"/>
        </w:rPr>
      </w:pPr>
      <w:r>
        <w:rPr>
          <w:rFonts w:ascii="Times New Roman" w:hAnsi="Times New Roman" w:eastAsia="Times New Roman" w:cs="Times New Roman"/>
          <w:color w:val="FF0000"/>
          <w:rtl w:val="0"/>
        </w:rPr>
        <w:t xml:space="preserve">Dr. Neha Sharma </w:t>
      </w:r>
    </w:p>
    <w:p w14:paraId="000000DE">
      <w:pPr>
        <w:spacing w:after="0" w:line="240" w:lineRule="auto"/>
        <w:rPr>
          <w:rFonts w:ascii="Times New Roman" w:hAnsi="Times New Roman" w:eastAsia="Times New Roman" w:cs="Times New Roman"/>
          <w:color w:val="FF0000"/>
        </w:rPr>
      </w:pPr>
      <w:r>
        <w:rPr>
          <w:rFonts w:ascii="Times New Roman" w:hAnsi="Times New Roman" w:eastAsia="Times New Roman" w:cs="Times New Roman"/>
          <w:color w:val="FF0000"/>
          <w:rtl w:val="0"/>
        </w:rPr>
        <w:t>Dr. Sarika Yadav</w:t>
      </w:r>
    </w:p>
    <w:p w14:paraId="000000DF">
      <w:pPr>
        <w:spacing w:after="0" w:line="240" w:lineRule="auto"/>
        <w:rPr>
          <w:rFonts w:ascii="Times New Roman" w:hAnsi="Times New Roman" w:eastAsia="Times New Roman" w:cs="Times New Roman"/>
          <w:color w:val="FF0000"/>
        </w:rPr>
      </w:pPr>
      <w:r>
        <w:rPr>
          <w:rFonts w:ascii="Times New Roman" w:hAnsi="Times New Roman" w:eastAsia="Times New Roman" w:cs="Times New Roman"/>
          <w:color w:val="FF0000"/>
          <w:rtl w:val="0"/>
        </w:rPr>
        <w:t xml:space="preserve">Dr. Ashwani Kumar Dwivedi </w:t>
      </w:r>
    </w:p>
    <w:p w14:paraId="000000E0">
      <w:pPr>
        <w:spacing w:after="0" w:line="240" w:lineRule="auto"/>
        <w:rPr>
          <w:rFonts w:ascii="Times New Roman" w:hAnsi="Times New Roman" w:eastAsia="Times New Roman" w:cs="Times New Roman"/>
          <w:color w:val="FF0000"/>
        </w:rPr>
      </w:pPr>
      <w:r>
        <w:rPr>
          <w:rFonts w:ascii="Times New Roman" w:hAnsi="Times New Roman" w:eastAsia="Times New Roman" w:cs="Times New Roman"/>
          <w:color w:val="FF0000"/>
          <w:rtl w:val="0"/>
        </w:rPr>
        <w:t xml:space="preserve">Mr. Harish Kumar </w:t>
      </w:r>
    </w:p>
    <w:p w14:paraId="000000E1">
      <w:pPr>
        <w:spacing w:after="0" w:line="240" w:lineRule="auto"/>
        <w:rPr>
          <w:rFonts w:ascii="Times New Roman" w:hAnsi="Times New Roman" w:eastAsia="Times New Roman" w:cs="Times New Roman"/>
          <w:color w:val="FF0000"/>
        </w:rPr>
      </w:pPr>
      <w:r>
        <w:rPr>
          <w:rFonts w:ascii="Times New Roman" w:hAnsi="Times New Roman" w:eastAsia="Times New Roman" w:cs="Times New Roman"/>
          <w:color w:val="FF0000"/>
          <w:rtl w:val="0"/>
        </w:rPr>
        <w:t xml:space="preserve">Dr. Ashima Rani </w:t>
      </w:r>
    </w:p>
    <w:p w14:paraId="000000E2">
      <w:pPr>
        <w:spacing w:after="0" w:line="240" w:lineRule="auto"/>
        <w:rPr>
          <w:rFonts w:ascii="Times New Roman" w:hAnsi="Times New Roman" w:eastAsia="Times New Roman" w:cs="Times New Roman"/>
          <w:color w:val="FF0000"/>
        </w:rPr>
      </w:pPr>
      <w:r>
        <w:rPr>
          <w:rFonts w:ascii="Times New Roman" w:hAnsi="Times New Roman" w:eastAsia="Times New Roman" w:cs="Times New Roman"/>
          <w:color w:val="FF0000"/>
          <w:rtl w:val="0"/>
        </w:rPr>
        <w:t xml:space="preserve">Dr. Pooja Gaba Adlakha </w:t>
      </w:r>
    </w:p>
    <w:p w14:paraId="000000E3">
      <w:pPr>
        <w:spacing w:after="0" w:line="240" w:lineRule="auto"/>
        <w:rPr>
          <w:rFonts w:ascii="Times New Roman" w:hAnsi="Times New Roman" w:eastAsia="Times New Roman" w:cs="Times New Roman"/>
          <w:color w:val="FF0000"/>
        </w:rPr>
      </w:pPr>
      <w:r>
        <w:rPr>
          <w:rFonts w:ascii="Times New Roman" w:hAnsi="Times New Roman" w:eastAsia="Times New Roman" w:cs="Times New Roman"/>
          <w:color w:val="FF0000"/>
          <w:rtl w:val="0"/>
        </w:rPr>
        <w:t xml:space="preserve">Dr. Sunita Sahish </w:t>
      </w:r>
    </w:p>
    <w:p w14:paraId="000000E4">
      <w:pPr>
        <w:spacing w:after="0" w:line="240" w:lineRule="auto"/>
        <w:rPr>
          <w:rFonts w:ascii="Times New Roman" w:hAnsi="Times New Roman" w:eastAsia="Times New Roman" w:cs="Times New Roman"/>
          <w:color w:val="FF0000"/>
        </w:rPr>
      </w:pPr>
      <w:r>
        <w:rPr>
          <w:rFonts w:ascii="Times New Roman" w:hAnsi="Times New Roman" w:eastAsia="Times New Roman" w:cs="Times New Roman"/>
          <w:color w:val="FF0000"/>
          <w:rtl w:val="0"/>
        </w:rPr>
        <w:t xml:space="preserve">Dr. Vidyavati V Hiremath </w:t>
      </w:r>
    </w:p>
    <w:p w14:paraId="000000E5">
      <w:pPr>
        <w:spacing w:after="0" w:line="240" w:lineRule="auto"/>
        <w:rPr>
          <w:rFonts w:ascii="Times New Roman" w:hAnsi="Times New Roman" w:eastAsia="Times New Roman" w:cs="Times New Roman"/>
          <w:color w:val="FF0000"/>
        </w:rPr>
      </w:pPr>
      <w:r>
        <w:rPr>
          <w:rFonts w:ascii="Times New Roman" w:hAnsi="Times New Roman" w:eastAsia="Times New Roman" w:cs="Times New Roman"/>
          <w:color w:val="FF0000"/>
          <w:rtl w:val="0"/>
        </w:rPr>
        <w:t xml:space="preserve">Dr. Siddhartha Sen </w:t>
      </w:r>
    </w:p>
    <w:p w14:paraId="000000E6">
      <w:pPr>
        <w:spacing w:after="0" w:line="240" w:lineRule="auto"/>
        <w:rPr>
          <w:rFonts w:ascii="Times New Roman" w:hAnsi="Times New Roman" w:eastAsia="Times New Roman" w:cs="Times New Roman"/>
          <w:color w:val="FF0000"/>
        </w:rPr>
      </w:pPr>
      <w:r>
        <w:rPr>
          <w:rFonts w:ascii="Times New Roman" w:hAnsi="Times New Roman" w:eastAsia="Times New Roman" w:cs="Times New Roman"/>
          <w:color w:val="FF0000"/>
          <w:rtl w:val="0"/>
        </w:rPr>
        <w:t>Dr. Madhula Sharma</w:t>
      </w:r>
    </w:p>
    <w:p w14:paraId="000000E7">
      <w:pPr>
        <w:spacing w:before="280" w:after="280" w:line="240" w:lineRule="auto"/>
        <w:rPr>
          <w:rFonts w:ascii="Times New Roman" w:hAnsi="Times New Roman" w:eastAsia="Times New Roman" w:cs="Times New Roman"/>
          <w:b/>
          <w:color w:val="FF0000"/>
          <w:sz w:val="27"/>
          <w:szCs w:val="27"/>
        </w:rPr>
      </w:pPr>
      <w:r>
        <w:rPr>
          <w:rFonts w:ascii="Times New Roman" w:hAnsi="Times New Roman" w:eastAsia="Times New Roman" w:cs="Times New Roman"/>
          <w:b/>
          <w:color w:val="FF0000"/>
          <w:sz w:val="27"/>
          <w:szCs w:val="27"/>
          <w:rtl w:val="0"/>
        </w:rPr>
        <w:t xml:space="preserve">ADVISORY COMMITTEE - NATIONAL </w:t>
      </w:r>
    </w:p>
    <w:p w14:paraId="000000E8">
      <w:pPr>
        <w:spacing w:before="280" w:after="280" w:line="240" w:lineRule="auto"/>
        <w:rPr>
          <w:rFonts w:ascii="Times New Roman" w:hAnsi="Times New Roman" w:eastAsia="Times New Roman" w:cs="Times New Roman"/>
          <w:b/>
          <w:color w:val="FF0000"/>
          <w:sz w:val="27"/>
          <w:szCs w:val="27"/>
        </w:rPr>
      </w:pPr>
    </w:p>
    <w:p w14:paraId="000000E9">
      <w:pPr>
        <w:spacing w:before="280" w:after="280" w:line="240" w:lineRule="auto"/>
        <w:rPr>
          <w:rFonts w:ascii="Times New Roman" w:hAnsi="Times New Roman" w:eastAsia="Times New Roman" w:cs="Times New Roman"/>
          <w:b/>
          <w:color w:val="FF0000"/>
          <w:sz w:val="27"/>
          <w:szCs w:val="27"/>
        </w:rPr>
      </w:pPr>
      <w:r>
        <w:rPr>
          <w:rFonts w:ascii="Times New Roman" w:hAnsi="Times New Roman" w:eastAsia="Times New Roman" w:cs="Times New Roman"/>
          <w:b/>
          <w:color w:val="FF0000"/>
          <w:sz w:val="27"/>
          <w:szCs w:val="27"/>
          <w:rtl w:val="0"/>
        </w:rPr>
        <w:t>ADVISORY COMMITTEE – INTERNATIONAL</w:t>
      </w:r>
    </w:p>
    <w:p w14:paraId="000000EA">
      <w:pPr>
        <w:spacing w:before="280" w:after="280" w:line="240" w:lineRule="auto"/>
        <w:rPr>
          <w:rFonts w:ascii="Times New Roman" w:hAnsi="Times New Roman" w:eastAsia="Times New Roman" w:cs="Times New Roman"/>
          <w:color w:val="FF0000"/>
        </w:rPr>
      </w:pPr>
      <w:r>
        <w:rPr>
          <w:rFonts w:ascii="Times New Roman" w:hAnsi="Times New Roman" w:eastAsia="Times New Roman" w:cs="Times New Roman"/>
          <w:color w:val="FF0000"/>
          <w:rtl w:val="0"/>
        </w:rPr>
        <w:t>Dr. Vikas Kannojiya, Research Fellow (Jr. Scientist), Department of Cardiac Surgery, Boston Children’s Hospital, Havard Medical School</w:t>
      </w:r>
    </w:p>
    <w:p w14:paraId="000000EB">
      <w:pPr>
        <w:spacing w:before="280" w:after="280" w:line="240" w:lineRule="auto"/>
        <w:rPr>
          <w:rFonts w:ascii="Times New Roman" w:hAnsi="Times New Roman" w:eastAsia="Times New Roman" w:cs="Times New Roman"/>
          <w:color w:val="FF0000"/>
        </w:rPr>
      </w:pPr>
      <w:r>
        <w:rPr>
          <w:rFonts w:ascii="Times New Roman" w:hAnsi="Times New Roman" w:eastAsia="Times New Roman" w:cs="Times New Roman"/>
          <w:color w:val="FF0000"/>
          <w:rtl w:val="0"/>
        </w:rPr>
        <w:t>Dr. Mirna Mourtada-Maarabouni, Dean of Internationalisation and Partnerships, Faculty of Natural Sciences, Keele University, UK</w:t>
      </w:r>
    </w:p>
    <w:p w14:paraId="000000EC">
      <w:pPr>
        <w:spacing w:before="280" w:after="280" w:line="240" w:lineRule="auto"/>
        <w:rPr>
          <w:rFonts w:ascii="Times New Roman" w:hAnsi="Times New Roman" w:eastAsia="Times New Roman" w:cs="Times New Roman"/>
          <w:color w:val="FF0000"/>
        </w:rPr>
      </w:pPr>
      <w:r>
        <w:rPr>
          <w:rFonts w:ascii="Times New Roman" w:hAnsi="Times New Roman" w:eastAsia="Times New Roman" w:cs="Times New Roman"/>
          <w:color w:val="FF0000"/>
          <w:rtl w:val="0"/>
        </w:rPr>
        <w:t>Prof. Robert Green, OBE, University of Kent, UK</w:t>
      </w:r>
    </w:p>
    <w:p w14:paraId="000000ED">
      <w:pPr>
        <w:spacing w:before="280" w:after="280" w:line="240" w:lineRule="auto"/>
        <w:rPr>
          <w:rFonts w:ascii="Times New Roman" w:hAnsi="Times New Roman" w:eastAsia="Times New Roman" w:cs="Times New Roman"/>
          <w:color w:val="FF0000"/>
        </w:rPr>
      </w:pPr>
    </w:p>
    <w:p w14:paraId="000000EE">
      <w:pPr>
        <w:spacing w:before="280" w:line="240" w:lineRule="auto"/>
        <w:rPr>
          <w:rFonts w:ascii="Times New Roman" w:hAnsi="Times New Roman" w:eastAsia="Times New Roman" w:cs="Times New Roman"/>
          <w:b/>
          <w:color w:val="FF0000"/>
          <w:sz w:val="27"/>
          <w:szCs w:val="27"/>
        </w:rPr>
      </w:pPr>
    </w:p>
    <w:sectPr>
      <w:pgSz w:w="11906" w:h="16838"/>
      <w:pgMar w:top="709" w:right="1440"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auto"/>
    <w:pitch w:val="default"/>
    <w:sig w:usb0="00000000" w:usb1="00000000" w:usb2="00000000" w:usb3="00000000" w:csb0="00000000" w:csb1="00000000"/>
  </w:font>
  <w:font w:name="Aptos Display">
    <w:altName w:val="Segoe Print"/>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Noto Sans Symbols">
    <w:altName w:val="Segoe Print"/>
    <w:panose1 w:val="00000000000000000000"/>
    <w:charset w:val="00"/>
    <w:family w:val="auto"/>
    <w:pitch w:val="default"/>
    <w:sig w:usb0="00000000" w:usb1="00000000" w:usb2="00000000" w:usb3="00000000" w:csb0="00000000" w:csb1="00000000"/>
  </w:font>
  <w:font w:name="Quattrocento Sans">
    <w:altName w:val="Segoe Print"/>
    <w:panose1 w:val="00000000000000000000"/>
    <w:charset w:val="00"/>
    <w:family w:val="auto"/>
    <w:pitch w:val="default"/>
    <w:sig w:usb0="00000000" w:usb1="00000000" w:usb2="00000000" w:usb3="00000000" w:csb0="00000000" w:csb1="00000000"/>
  </w:font>
  <w:font w:name="Arial Unicode MS">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
    <w:nsid w:val="BF205925"/>
    <w:multiLevelType w:val="multilevel"/>
    <w:tmpl w:val="BF205925"/>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2">
    <w:nsid w:val="CF092B84"/>
    <w:multiLevelType w:val="multilevel"/>
    <w:tmpl w:val="CF092B84"/>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3">
    <w:nsid w:val="0053208E"/>
    <w:multiLevelType w:val="multilevel"/>
    <w:tmpl w:val="0053208E"/>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4">
    <w:nsid w:val="03D62ECE"/>
    <w:multiLevelType w:val="multilevel"/>
    <w:tmpl w:val="03D62ECE"/>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5">
    <w:nsid w:val="25B654F3"/>
    <w:multiLevelType w:val="multilevel"/>
    <w:tmpl w:val="25B654F3"/>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decimal"/>
      <w:lvlText w:val="%2."/>
      <w:lvlJc w:val="left"/>
      <w:pPr>
        <w:ind w:left="1440" w:hanging="360"/>
      </w:p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6">
    <w:nsid w:val="59ADCABA"/>
    <w:multiLevelType w:val="multilevel"/>
    <w:tmpl w:val="59ADCABA"/>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61E61584"/>
    <w:rsid w:val="78C16F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Aptos" w:hAnsi="Aptos" w:eastAsia="Aptos" w:cs="Aptos"/>
      <w:sz w:val="24"/>
      <w:szCs w:val="24"/>
      <w:lang w:val="en-IN"/>
    </w:rPr>
  </w:style>
  <w:style w:type="paragraph" w:styleId="2">
    <w:name w:val="heading 1"/>
    <w:next w:val="1"/>
    <w:link w:val="21"/>
    <w:qFormat/>
    <w:uiPriority w:val="9"/>
    <w:pPr>
      <w:keepNext/>
      <w:keepLines/>
      <w:spacing w:before="360" w:after="80" w:line="278" w:lineRule="auto"/>
      <w:outlineLvl w:val="0"/>
    </w:pPr>
    <w:rPr>
      <w:rFonts w:asciiTheme="majorHAnsi" w:hAnsiTheme="majorHAnsi" w:eastAsiaTheme="majorEastAsia" w:cstheme="majorBidi"/>
      <w:color w:val="104862" w:themeColor="accent1" w:themeShade="BF"/>
      <w:sz w:val="40"/>
      <w:szCs w:val="40"/>
      <w:lang w:val="en-IN"/>
    </w:rPr>
  </w:style>
  <w:style w:type="paragraph" w:styleId="3">
    <w:name w:val="heading 2"/>
    <w:next w:val="1"/>
    <w:link w:val="22"/>
    <w:unhideWhenUsed/>
    <w:qFormat/>
    <w:uiPriority w:val="9"/>
    <w:pPr>
      <w:keepNext/>
      <w:keepLines/>
      <w:spacing w:before="160" w:after="80" w:line="278" w:lineRule="auto"/>
      <w:outlineLvl w:val="1"/>
    </w:pPr>
    <w:rPr>
      <w:rFonts w:asciiTheme="majorHAnsi" w:hAnsiTheme="majorHAnsi" w:eastAsiaTheme="majorEastAsia" w:cstheme="majorBidi"/>
      <w:color w:val="104862" w:themeColor="accent1" w:themeShade="BF"/>
      <w:sz w:val="32"/>
      <w:szCs w:val="32"/>
      <w:lang w:val="en-IN"/>
    </w:rPr>
  </w:style>
  <w:style w:type="paragraph" w:styleId="4">
    <w:name w:val="heading 3"/>
    <w:next w:val="1"/>
    <w:link w:val="23"/>
    <w:unhideWhenUsed/>
    <w:qFormat/>
    <w:uiPriority w:val="9"/>
    <w:pPr>
      <w:keepNext/>
      <w:keepLines/>
      <w:spacing w:before="160" w:after="80" w:line="278" w:lineRule="auto"/>
      <w:outlineLvl w:val="2"/>
    </w:pPr>
    <w:rPr>
      <w:rFonts w:ascii="Aptos" w:hAnsi="Aptos" w:eastAsiaTheme="majorEastAsia" w:cstheme="majorBidi"/>
      <w:color w:val="104862" w:themeColor="accent1" w:themeShade="BF"/>
      <w:sz w:val="28"/>
      <w:szCs w:val="28"/>
      <w:lang w:val="en-IN"/>
    </w:rPr>
  </w:style>
  <w:style w:type="paragraph" w:styleId="5">
    <w:name w:val="heading 4"/>
    <w:next w:val="1"/>
    <w:link w:val="24"/>
    <w:semiHidden/>
    <w:unhideWhenUsed/>
    <w:qFormat/>
    <w:uiPriority w:val="9"/>
    <w:pPr>
      <w:keepNext/>
      <w:keepLines/>
      <w:spacing w:before="80" w:after="40" w:line="278" w:lineRule="auto"/>
      <w:outlineLvl w:val="3"/>
    </w:pPr>
    <w:rPr>
      <w:rFonts w:ascii="Aptos" w:hAnsi="Aptos" w:eastAsiaTheme="majorEastAsia" w:cstheme="majorBidi"/>
      <w:i/>
      <w:iCs/>
      <w:color w:val="104862" w:themeColor="accent1" w:themeShade="BF"/>
      <w:sz w:val="24"/>
      <w:szCs w:val="24"/>
      <w:lang w:val="en-IN"/>
    </w:rPr>
  </w:style>
  <w:style w:type="paragraph" w:styleId="6">
    <w:name w:val="heading 5"/>
    <w:next w:val="1"/>
    <w:link w:val="25"/>
    <w:semiHidden/>
    <w:unhideWhenUsed/>
    <w:qFormat/>
    <w:uiPriority w:val="9"/>
    <w:pPr>
      <w:keepNext/>
      <w:keepLines/>
      <w:spacing w:before="80" w:after="40" w:line="278" w:lineRule="auto"/>
      <w:outlineLvl w:val="4"/>
    </w:pPr>
    <w:rPr>
      <w:rFonts w:ascii="Aptos" w:hAnsi="Aptos" w:eastAsiaTheme="majorEastAsia" w:cstheme="majorBidi"/>
      <w:color w:val="104862" w:themeColor="accent1" w:themeShade="BF"/>
      <w:sz w:val="24"/>
      <w:szCs w:val="24"/>
      <w:lang w:val="en-IN"/>
    </w:rPr>
  </w:style>
  <w:style w:type="paragraph" w:styleId="7">
    <w:name w:val="heading 6"/>
    <w:next w:val="1"/>
    <w:link w:val="26"/>
    <w:semiHidden/>
    <w:unhideWhenUsed/>
    <w:qFormat/>
    <w:uiPriority w:val="9"/>
    <w:pPr>
      <w:keepNext/>
      <w:keepLines/>
      <w:spacing w:before="40" w:after="0" w:line="278" w:lineRule="auto"/>
      <w:outlineLvl w:val="5"/>
    </w:pPr>
    <w:rPr>
      <w:rFonts w:ascii="Aptos" w:hAnsi="Aptos" w:eastAsiaTheme="majorEastAsia" w:cstheme="majorBidi"/>
      <w:i/>
      <w:iCs/>
      <w:color w:val="595959" w:themeColor="text1" w:themeTint="A6"/>
      <w:sz w:val="24"/>
      <w:szCs w:val="24"/>
      <w:lang w:val="en-IN"/>
      <w14:textFill>
        <w14:solidFill>
          <w14:schemeClr w14:val="tx1">
            <w14:lumMod w14:val="65000"/>
            <w14:lumOff w14:val="35000"/>
          </w14:schemeClr>
        </w14:solidFill>
      </w14:textFill>
    </w:rPr>
  </w:style>
  <w:style w:type="paragraph" w:styleId="8">
    <w:name w:val="heading 7"/>
    <w:basedOn w:val="1"/>
    <w:next w:val="1"/>
    <w:link w:val="27"/>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8"/>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9"/>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Emphasis"/>
    <w:basedOn w:val="11"/>
    <w:qFormat/>
    <w:uiPriority w:val="20"/>
    <w:rPr>
      <w:i/>
      <w:iCs/>
    </w:rPr>
  </w:style>
  <w:style w:type="character" w:styleId="14">
    <w:name w:val="Hyperlink"/>
    <w:basedOn w:val="11"/>
    <w:unhideWhenUsed/>
    <w:qFormat/>
    <w:uiPriority w:val="99"/>
    <w:rPr>
      <w:color w:val="0000FF"/>
      <w:u w:val="single"/>
    </w:rPr>
  </w:style>
  <w:style w:type="paragraph" w:styleId="15">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lang w:val="en-IN" w:eastAsia="en-IN"/>
    </w:rPr>
  </w:style>
  <w:style w:type="character" w:styleId="16">
    <w:name w:val="Strong"/>
    <w:basedOn w:val="11"/>
    <w:qFormat/>
    <w:uiPriority w:val="22"/>
    <w:rPr>
      <w:b/>
      <w:bCs/>
    </w:rPr>
  </w:style>
  <w:style w:type="paragraph" w:styleId="17">
    <w:name w:val="Subtitle"/>
    <w:next w:val="1"/>
    <w:link w:val="31"/>
    <w:qFormat/>
    <w:uiPriority w:val="0"/>
    <w:pPr>
      <w:spacing w:after="160" w:line="278" w:lineRule="auto"/>
    </w:pPr>
    <w:rPr>
      <w:rFonts w:ascii="Aptos" w:hAnsi="Aptos" w:eastAsia="Aptos" w:cs="Aptos"/>
      <w:color w:val="595959"/>
      <w:sz w:val="28"/>
      <w:szCs w:val="28"/>
      <w:lang w:val="en-IN"/>
    </w:rPr>
  </w:style>
  <w:style w:type="table" w:styleId="18">
    <w:name w:val="Table Grid"/>
    <w:basedOn w:val="1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9">
    <w:name w:val="Table Normal1"/>
    <w:qFormat/>
    <w:uiPriority w:val="0"/>
  </w:style>
  <w:style w:type="paragraph" w:styleId="20">
    <w:name w:val="Title"/>
    <w:next w:val="1"/>
    <w:link w:val="30"/>
    <w:qFormat/>
    <w:uiPriority w:val="10"/>
    <w:pPr>
      <w:spacing w:after="80" w:line="240" w:lineRule="auto"/>
      <w:contextualSpacing/>
    </w:pPr>
    <w:rPr>
      <w:rFonts w:asciiTheme="majorHAnsi" w:hAnsiTheme="majorHAnsi" w:eastAsiaTheme="majorEastAsia" w:cstheme="majorBidi"/>
      <w:spacing w:val="-10"/>
      <w:kern w:val="28"/>
      <w:sz w:val="56"/>
      <w:szCs w:val="56"/>
      <w:lang w:val="en-IN"/>
    </w:rPr>
  </w:style>
  <w:style w:type="character" w:customStyle="1" w:styleId="21">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2">
    <w:name w:val="Heading 2 Char"/>
    <w:basedOn w:val="11"/>
    <w:link w:val="3"/>
    <w:qFormat/>
    <w:uiPriority w:val="9"/>
    <w:rPr>
      <w:rFonts w:asciiTheme="majorHAnsi" w:hAnsiTheme="majorHAnsi" w:eastAsiaTheme="majorEastAsia" w:cstheme="majorBidi"/>
      <w:color w:val="104862" w:themeColor="accent1" w:themeShade="BF"/>
      <w:sz w:val="32"/>
      <w:szCs w:val="32"/>
    </w:rPr>
  </w:style>
  <w:style w:type="character" w:customStyle="1" w:styleId="23">
    <w:name w:val="Heading 3 Char"/>
    <w:basedOn w:val="11"/>
    <w:link w:val="4"/>
    <w:qFormat/>
    <w:uiPriority w:val="9"/>
    <w:rPr>
      <w:rFonts w:eastAsiaTheme="majorEastAsia" w:cstheme="majorBidi"/>
      <w:color w:val="104862" w:themeColor="accent1" w:themeShade="BF"/>
      <w:sz w:val="28"/>
      <w:szCs w:val="28"/>
    </w:rPr>
  </w:style>
  <w:style w:type="character" w:customStyle="1" w:styleId="24">
    <w:name w:val="Heading 4 Char"/>
    <w:basedOn w:val="11"/>
    <w:link w:val="5"/>
    <w:semiHidden/>
    <w:uiPriority w:val="9"/>
    <w:rPr>
      <w:rFonts w:eastAsiaTheme="majorEastAsia" w:cstheme="majorBidi"/>
      <w:i/>
      <w:iCs/>
      <w:color w:val="104862" w:themeColor="accent1" w:themeShade="BF"/>
    </w:rPr>
  </w:style>
  <w:style w:type="character" w:customStyle="1" w:styleId="25">
    <w:name w:val="Heading 5 Char"/>
    <w:basedOn w:val="11"/>
    <w:link w:val="6"/>
    <w:semiHidden/>
    <w:qFormat/>
    <w:uiPriority w:val="9"/>
    <w:rPr>
      <w:rFonts w:eastAsiaTheme="majorEastAsia" w:cstheme="majorBidi"/>
      <w:color w:val="104862" w:themeColor="accent1" w:themeShade="BF"/>
    </w:rPr>
  </w:style>
  <w:style w:type="character" w:customStyle="1" w:styleId="26">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7">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9">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0">
    <w:name w:val="Title Char"/>
    <w:basedOn w:val="11"/>
    <w:link w:val="20"/>
    <w:qFormat/>
    <w:uiPriority w:val="10"/>
    <w:rPr>
      <w:rFonts w:asciiTheme="majorHAnsi" w:hAnsiTheme="majorHAnsi" w:eastAsiaTheme="majorEastAsia" w:cstheme="majorBidi"/>
      <w:spacing w:val="-10"/>
      <w:kern w:val="28"/>
      <w:sz w:val="56"/>
      <w:szCs w:val="56"/>
    </w:rPr>
  </w:style>
  <w:style w:type="character" w:customStyle="1" w:styleId="31">
    <w:name w:val="Subtitle Char"/>
    <w:basedOn w:val="11"/>
    <w:link w:val="1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2">
    <w:name w:val="Quote"/>
    <w:basedOn w:val="1"/>
    <w:next w:val="1"/>
    <w:link w:val="33"/>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3">
    <w:name w:val="Quote Char"/>
    <w:basedOn w:val="11"/>
    <w:link w:val="32"/>
    <w:qFormat/>
    <w:uiPriority w:val="29"/>
    <w:rPr>
      <w:i/>
      <w:iCs/>
      <w:color w:val="404040" w:themeColor="text1" w:themeTint="BF"/>
      <w14:textFill>
        <w14:solidFill>
          <w14:schemeClr w14:val="tx1">
            <w14:lumMod w14:val="75000"/>
            <w14:lumOff w14:val="25000"/>
          </w14:schemeClr>
        </w14:solidFill>
      </w14:textFill>
    </w:rPr>
  </w:style>
  <w:style w:type="paragraph" w:styleId="34">
    <w:name w:val="List Paragraph"/>
    <w:basedOn w:val="1"/>
    <w:qFormat/>
    <w:uiPriority w:val="34"/>
    <w:pPr>
      <w:ind w:left="720"/>
      <w:contextualSpacing/>
    </w:pPr>
  </w:style>
  <w:style w:type="character" w:customStyle="1" w:styleId="35">
    <w:name w:val="Intense Emphasis"/>
    <w:basedOn w:val="11"/>
    <w:qFormat/>
    <w:uiPriority w:val="21"/>
    <w:rPr>
      <w:i/>
      <w:iCs/>
      <w:color w:val="104862" w:themeColor="accent1" w:themeShade="BF"/>
    </w:rPr>
  </w:style>
  <w:style w:type="paragraph" w:styleId="36">
    <w:name w:val="Intense Quote"/>
    <w:basedOn w:val="1"/>
    <w:next w:val="1"/>
    <w:link w:val="37"/>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7">
    <w:name w:val="Intense Quote Char"/>
    <w:basedOn w:val="11"/>
    <w:link w:val="36"/>
    <w:qFormat/>
    <w:uiPriority w:val="30"/>
    <w:rPr>
      <w:i/>
      <w:iCs/>
      <w:color w:val="104862" w:themeColor="accent1" w:themeShade="BF"/>
    </w:rPr>
  </w:style>
  <w:style w:type="character" w:customStyle="1" w:styleId="38">
    <w:name w:val="Intense Reference"/>
    <w:basedOn w:val="11"/>
    <w:qFormat/>
    <w:uiPriority w:val="32"/>
    <w:rPr>
      <w:b/>
      <w:bCs/>
      <w:smallCaps/>
      <w:color w:val="104862" w:themeColor="accent1" w:themeShade="BF"/>
      <w:spacing w:val="5"/>
    </w:rPr>
  </w:style>
  <w:style w:type="character" w:customStyle="1" w:styleId="39">
    <w:name w:val="Unresolved Mention"/>
    <w:basedOn w:val="11"/>
    <w:semiHidden/>
    <w:unhideWhenUsed/>
    <w:qFormat/>
    <w:uiPriority w:val="99"/>
    <w:rPr>
      <w:color w:val="605E5C"/>
      <w:shd w:val="clear" w:color="auto" w:fill="E1DFDD"/>
    </w:rPr>
  </w:style>
  <w:style w:type="paragraph" w:customStyle="1" w:styleId="40">
    <w:name w:val="zfr3q"/>
    <w:basedOn w:val="1"/>
    <w:qFormat/>
    <w:uiPriority w:val="0"/>
    <w:pPr>
      <w:spacing w:before="100" w:beforeAutospacing="1" w:after="100" w:afterAutospacing="1" w:line="240" w:lineRule="auto"/>
    </w:pPr>
    <w:rPr>
      <w:rFonts w:ascii="Times New Roman" w:hAnsi="Times New Roman" w:eastAsia="Times New Roman" w:cs="Times New Roman"/>
      <w:kern w:val="0"/>
      <w:lang w:val="en-IN" w:eastAsia="en-IN"/>
    </w:rPr>
  </w:style>
  <w:style w:type="character" w:customStyle="1" w:styleId="41">
    <w:name w:val="c9dxtc"/>
    <w:basedOn w:val="11"/>
    <w:qFormat/>
    <w:uiPriority w:val="0"/>
  </w:style>
  <w:style w:type="character" w:customStyle="1" w:styleId="42">
    <w:name w:val="truncate"/>
    <w:basedOn w:val="11"/>
    <w:qFormat/>
    <w:uiPriority w:val="0"/>
  </w:style>
  <w:style w:type="table" w:customStyle="1" w:styleId="43">
    <w:name w:val="_Style 51"/>
    <w:basedOn w:val="19"/>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o+jMVyG2G0dvzGIjm9u8zwDrZg==">CgMxLjAaMAoBMBIrCikIB0IlChFRdWF0dHJvY2VudG8gU2FucxIQQXJpYWwgVW5pY29kZSBNUxowCgExEisKKQgHQiUKEVF1YXR0cm9jZW50byBTYW5zEhBBcmlhbCBVbmljb2RlIE1TMghoLmdqZGd4czgAciExbHAycWRGU19TNTZsd0VoMVM3bm5Tdy1BeHhsellTOGE=</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12</Pages>
  <TotalTime>1</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2025-01-27T09:08:00Z</dcterms:created>
  <dc:creator>DBlock Admin</dc:creator>
  <cp:lastModifiedBy>Nicky Tyagi</cp:lastModifiedBy>
  <dcterms:modified xsi:type="dcterms:W3CDTF">2025-03-03T10:32:51Z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80c0f85346d97b63223ad9ae371909bb9fea0de19cde27122aca85a7ec356d1b</vt:lpwstr>
  </property>
  <property fmtid="{D5CDD505-2E9C-101B-9397-08002B2CF9AE}" pid="3" name="KSOProductBuildVer">
    <vt:lpwstr>1033-12.2.0.19805</vt:lpwstr>
  </property>
  <property fmtid="{D5CDD505-2E9C-101B-9397-08002B2CF9AE}" pid="4" name="ICV">
    <vt:lpwstr>0B8E01576B5C409FBFF83DF20B8E183D_12</vt:lpwstr>
  </property>
</Properties>
</file>